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报价管理系统的设计与实现</w:t>
      </w:r>
    </w:p>
    <w:p>
      <w:pPr>
        <w:spacing w:before="240" w:after="240"/>
        <w:rPr>
          <w:lang w:val="zh-CN" w:eastAsia="zh-CN"/>
        </w:rPr>
      </w:pPr>
      <w:r>
        <w:rPr>
          <w:lang w:val="zh-CN" w:eastAsia="zh-CN"/>
        </w:rPr>
        <w:t>摘要</w:t>
      </w:r>
    </w:p>
    <w:p>
      <w:pPr>
        <w:spacing w:before="240" w:after="240"/>
        <w:rPr>
          <w:lang w:val="zh-CN" w:eastAsia="zh-CN"/>
        </w:rPr>
      </w:pPr>
      <w:r>
        <w:rPr>
          <w:lang w:val="zh-CN" w:eastAsia="zh-CN"/>
        </w:rPr>
        <w:t>伴随着计算机技术不断的发展,越来越多的企业开始使用计算机来帮助解决实际中的问题。传统的报价管理大多采用Excel表和人工的方式进行,这种方式不仅数据的准确性较低而且容易出错。随着企业的不断发展扩大,数据量就会越来越大,工作量也以几何倍数增加,再人为的管理这些数据就会变得非常艰难。为了解决这一惨状,开发一个可以对企业各种数据进行管理的系统就显得非常重要。本文将设计一个报价管理系统,可以解决传统方式数据准确性低且容易出错的弊端,并且可以给产品准确合理的定价。</w:t>
      </w:r>
    </w:p>
    <w:p>
      <w:pPr>
        <w:spacing w:before="240" w:after="240"/>
        <w:rPr>
          <w:lang w:val="zh-CN" w:eastAsia="zh-CN"/>
        </w:rPr>
      </w:pPr>
      <w:r>
        <w:rPr>
          <w:lang w:val="zh-CN" w:eastAsia="zh-CN"/>
        </w:rPr>
        <w:t>在此次项目的设计和实现过程中,选用的开发平台是Win10,选用的开发工具是Eclipse,运用MVC三层开发模式,选用的是当下流行SSM框架+Mysql数据库实现。</w:t>
      </w:r>
      <w:r>
        <w:rPr>
          <w:rStyle w:val="emsimilar"/>
          <w:lang w:val="zh-CN" w:eastAsia="zh-CN"/>
        </w:rPr>
        <w:t>该系统主要包括以下四个功能模块,分别是客户管理模块、</w:t>
      </w:r>
      <w:r>
        <w:rPr>
          <w:lang w:val="zh-CN" w:eastAsia="zh-CN"/>
        </w:rPr>
        <w:t>产品管理模块、订单管理模块、报价管理模块,并且对各个模块添加权限的判断。最后系统的功能模块基本上都得到了实现,并且具备一定的稳定性和安全性,系统功能将在下面的章节中进行介绍。</w:t>
      </w:r>
    </w:p>
    <w:p>
      <w:pPr>
        <w:spacing w:before="240" w:after="240"/>
        <w:rPr>
          <w:lang w:val="zh-CN" w:eastAsia="zh-CN"/>
        </w:rPr>
      </w:pPr>
      <w:r>
        <w:rPr>
          <w:lang w:val="zh-CN" w:eastAsia="zh-CN"/>
        </w:rPr>
        <w:t>关键词:报价管理,Java Web,SSM框架,MySQL数据库,MVC开发模式</w:t>
      </w:r>
    </w:p>
    <w:p>
      <w:pPr>
        <w:spacing w:before="240" w:after="240"/>
        <w:rPr>
          <w:lang w:val="zh-CN" w:eastAsia="zh-CN"/>
        </w:rPr>
      </w:pPr>
      <w:r>
        <w:rPr>
          <w:lang w:val="zh-CN" w:eastAsia="zh-CN"/>
        </w:rPr>
        <w:t xml:space="preserve">DESIGN AND IMPLEMENTATION OF QUOTATION MANAGEMENT SYSTEM </w:t>
      </w:r>
      <w:r>
        <w:rPr>
          <w:lang w:val="zh-CN" w:eastAsia="zh-CN"/>
        </w:rPr>
        <w:br/>
      </w:r>
      <w:r>
        <w:rPr>
          <w:lang w:val="zh-CN" w:eastAsia="zh-CN"/>
        </w:rPr>
        <w:t>ABSTRACT</w:t>
      </w:r>
    </w:p>
    <w:p>
      <w:pPr>
        <w:spacing w:before="240" w:after="240"/>
        <w:rPr>
          <w:lang w:val="zh-CN" w:eastAsia="zh-CN"/>
        </w:rPr>
      </w:pPr>
      <w:r>
        <w:rPr>
          <w:rStyle w:val="emsimilar"/>
          <w:lang w:val="zh-CN" w:eastAsia="zh-CN"/>
        </w:rPr>
        <w:t>With the continuous development of computer technology, more and more enterprises begin to use computers to help solve practical problems.</w:t>
      </w:r>
      <w:r>
        <w:rPr>
          <w:lang w:val="zh-CN" w:eastAsia="zh-CN"/>
        </w:rPr>
        <w:t xml:space="preserve"> The traditional quotation management mostly adopts excel table and manual method, which not only has low accuracy but also is easy to make mistakes. With the continuous development and expansion of enterprises, the amount of data will become larger and larger, and the workload will increase in geometric multiples. It will be very difficult to manage these data artificially. In order to solve this situation,</w:t>
      </w:r>
      <w:r>
        <w:rPr>
          <w:rStyle w:val="emsimilar"/>
          <w:lang w:val="zh-CN" w:eastAsia="zh-CN"/>
        </w:rPr>
        <w:t xml:space="preserve"> it is very important to develop a system that can manage all kinds of data in the enterprise. This paper will design a quotation management system,</w:t>
      </w:r>
      <w:r>
        <w:rPr>
          <w:lang w:val="zh-CN" w:eastAsia="zh-CN"/>
        </w:rPr>
        <w:t xml:space="preserve"> which can solve the problem of low accuracy and easy to make mistakes in the traditional way of data, and can give accurate and reasonable pricing to products.</w:t>
      </w:r>
    </w:p>
    <w:p>
      <w:pPr>
        <w:spacing w:before="240" w:after="240"/>
        <w:rPr>
          <w:lang w:val="zh-CN" w:eastAsia="zh-CN"/>
        </w:rPr>
      </w:pPr>
      <w:r>
        <w:rPr>
          <w:lang w:val="zh-CN" w:eastAsia="zh-CN"/>
        </w:rPr>
        <w:t>In the design and implementation process of this project, win10 is the development platform, eclipse is the development tool, MVC three-tier development mode is used, and SSM framework + MySQL database is currently popular. The system mainly includes the following four functional modules, which are customer management module, product management module, order management module, quotation management module, and add authority judgment to each module. Finally, the functional modules of the system are basically realized, and have certain stability and security. The system functions will be introduced in the following chapters.</w:t>
      </w:r>
    </w:p>
    <w:p>
      <w:pPr>
        <w:spacing w:before="240" w:after="240"/>
        <w:rPr>
          <w:lang w:val="zh-CN" w:eastAsia="zh-CN"/>
        </w:rPr>
      </w:pPr>
      <w:r>
        <w:rPr>
          <w:lang w:val="zh-CN" w:eastAsia="zh-CN"/>
        </w:rPr>
        <w:t xml:space="preserve">KEY WORDS:Quotation Management,Java Web, SSM Framework,MySQL DataBase,MVC Development Pattern </w:t>
      </w:r>
      <w:r>
        <w:rPr>
          <w:lang w:val="zh-CN" w:eastAsia="zh-CN"/>
        </w:rPr>
        <w:br/>
      </w:r>
      <w:r>
        <w:rPr>
          <w:lang w:val="zh-CN" w:eastAsia="zh-CN"/>
        </w:rPr>
        <w:t>目录</w:t>
      </w:r>
    </w:p>
    <w:p>
      <w:pPr>
        <w:spacing w:before="240" w:after="240"/>
        <w:rPr>
          <w:lang w:val="zh-CN" w:eastAsia="zh-CN"/>
        </w:rPr>
      </w:pPr>
      <w:r>
        <w:rPr>
          <w:lang w:val="zh-CN" w:eastAsia="zh-CN"/>
        </w:rPr>
        <w:t>第1章绪论1</w:t>
      </w:r>
    </w:p>
    <w:p>
      <w:pPr>
        <w:spacing w:before="240" w:after="240"/>
        <w:rPr>
          <w:lang w:val="zh-CN" w:eastAsia="zh-CN"/>
        </w:rPr>
      </w:pPr>
      <w:r>
        <w:rPr>
          <w:lang w:val="zh-CN" w:eastAsia="zh-CN"/>
        </w:rPr>
        <w:t>§1.1研究课题的目的与背景1</w:t>
      </w:r>
    </w:p>
    <w:p>
      <w:pPr>
        <w:spacing w:before="240" w:after="240"/>
        <w:rPr>
          <w:lang w:val="zh-CN" w:eastAsia="zh-CN"/>
        </w:rPr>
      </w:pPr>
      <w:r>
        <w:rPr>
          <w:lang w:val="zh-CN" w:eastAsia="zh-CN"/>
        </w:rPr>
        <w:t>§1.2国内外同类设计的概况1</w:t>
      </w:r>
    </w:p>
    <w:p>
      <w:pPr>
        <w:spacing w:before="240" w:after="240"/>
        <w:rPr>
          <w:lang w:val="zh-CN" w:eastAsia="zh-CN"/>
        </w:rPr>
      </w:pPr>
      <w:r>
        <w:rPr>
          <w:lang w:val="zh-CN" w:eastAsia="zh-CN"/>
        </w:rPr>
        <w:t>§1.3本文主要研究的内容2</w:t>
      </w:r>
    </w:p>
    <w:p>
      <w:pPr>
        <w:spacing w:before="240" w:after="240"/>
        <w:rPr>
          <w:lang w:val="zh-CN" w:eastAsia="zh-CN"/>
        </w:rPr>
      </w:pPr>
      <w:r>
        <w:rPr>
          <w:lang w:val="zh-CN" w:eastAsia="zh-CN"/>
        </w:rPr>
        <w:t>第2章系统分析3</w:t>
      </w:r>
    </w:p>
    <w:p>
      <w:pPr>
        <w:spacing w:before="240" w:after="240"/>
        <w:rPr>
          <w:lang w:val="zh-CN" w:eastAsia="zh-CN"/>
        </w:rPr>
      </w:pPr>
      <w:r>
        <w:rPr>
          <w:lang w:val="zh-CN" w:eastAsia="zh-CN"/>
        </w:rPr>
        <w:t>§2.1需求分析3</w:t>
      </w:r>
    </w:p>
    <w:p>
      <w:pPr>
        <w:spacing w:before="240" w:after="240"/>
        <w:rPr>
          <w:lang w:val="zh-CN" w:eastAsia="zh-CN"/>
        </w:rPr>
      </w:pPr>
      <w:r>
        <w:rPr>
          <w:lang w:val="zh-CN" w:eastAsia="zh-CN"/>
        </w:rPr>
        <w:t>§2.2可行性研究3</w:t>
      </w:r>
    </w:p>
    <w:p>
      <w:pPr>
        <w:spacing w:before="240" w:after="240"/>
        <w:rPr>
          <w:lang w:val="zh-CN" w:eastAsia="zh-CN"/>
        </w:rPr>
      </w:pPr>
      <w:r>
        <w:rPr>
          <w:lang w:val="zh-CN" w:eastAsia="zh-CN"/>
        </w:rPr>
        <w:t>第3章系统设计4</w:t>
      </w:r>
    </w:p>
    <w:p>
      <w:pPr>
        <w:spacing w:before="240" w:after="240"/>
        <w:rPr>
          <w:lang w:val="zh-CN" w:eastAsia="zh-CN"/>
        </w:rPr>
      </w:pPr>
      <w:r>
        <w:rPr>
          <w:lang w:val="zh-CN" w:eastAsia="zh-CN"/>
        </w:rPr>
        <w:t>§3.1系统总体结构与功能4</w:t>
      </w:r>
    </w:p>
    <w:p>
      <w:pPr>
        <w:spacing w:before="240" w:after="240"/>
        <w:rPr>
          <w:lang w:val="zh-CN" w:eastAsia="zh-CN"/>
        </w:rPr>
      </w:pPr>
      <w:r>
        <w:rPr>
          <w:lang w:val="zh-CN" w:eastAsia="zh-CN"/>
        </w:rPr>
        <w:t>§3.1.1系统的设计目标4</w:t>
      </w:r>
    </w:p>
    <w:p>
      <w:pPr>
        <w:spacing w:before="240" w:after="240"/>
        <w:rPr>
          <w:lang w:val="zh-CN" w:eastAsia="zh-CN"/>
        </w:rPr>
      </w:pPr>
      <w:r>
        <w:rPr>
          <w:lang w:val="zh-CN" w:eastAsia="zh-CN"/>
        </w:rPr>
        <w:t>§3.1.2系统的模块设计4</w:t>
      </w:r>
    </w:p>
    <w:p>
      <w:pPr>
        <w:spacing w:before="240" w:after="240"/>
        <w:rPr>
          <w:lang w:val="zh-CN" w:eastAsia="zh-CN"/>
        </w:rPr>
      </w:pPr>
      <w:r>
        <w:rPr>
          <w:lang w:val="zh-CN" w:eastAsia="zh-CN"/>
        </w:rPr>
        <w:t>§3.2系统流程图5</w:t>
      </w:r>
    </w:p>
    <w:p>
      <w:pPr>
        <w:spacing w:before="240" w:after="240"/>
        <w:rPr>
          <w:lang w:val="zh-CN" w:eastAsia="zh-CN"/>
        </w:rPr>
      </w:pPr>
      <w:r>
        <w:rPr>
          <w:lang w:val="zh-CN" w:eastAsia="zh-CN"/>
        </w:rPr>
        <w:t>§3.3数据库设计6</w:t>
      </w:r>
    </w:p>
    <w:p>
      <w:pPr>
        <w:spacing w:before="240" w:after="240"/>
        <w:rPr>
          <w:lang w:val="zh-CN" w:eastAsia="zh-CN"/>
        </w:rPr>
      </w:pPr>
      <w:r>
        <w:rPr>
          <w:lang w:val="zh-CN" w:eastAsia="zh-CN"/>
        </w:rPr>
        <w:t>§3.3.1数据库设计6</w:t>
      </w:r>
    </w:p>
    <w:p>
      <w:pPr>
        <w:spacing w:before="240" w:after="240"/>
        <w:rPr>
          <w:lang w:val="zh-CN" w:eastAsia="zh-CN"/>
        </w:rPr>
      </w:pPr>
      <w:r>
        <w:rPr>
          <w:lang w:val="zh-CN" w:eastAsia="zh-CN"/>
        </w:rPr>
        <w:t>§3.3.2数据库表设计7</w:t>
      </w:r>
    </w:p>
    <w:p>
      <w:pPr>
        <w:spacing w:before="240" w:after="240"/>
        <w:rPr>
          <w:lang w:val="zh-CN" w:eastAsia="zh-CN"/>
        </w:rPr>
      </w:pPr>
      <w:r>
        <w:rPr>
          <w:lang w:val="zh-CN" w:eastAsia="zh-CN"/>
        </w:rPr>
        <w:t>第4章系统详细设计12</w:t>
      </w:r>
    </w:p>
    <w:p>
      <w:pPr>
        <w:spacing w:before="240" w:after="240"/>
        <w:rPr>
          <w:lang w:val="zh-CN" w:eastAsia="zh-CN"/>
        </w:rPr>
      </w:pPr>
      <w:r>
        <w:rPr>
          <w:lang w:val="zh-CN" w:eastAsia="zh-CN"/>
        </w:rPr>
        <w:t>§4.1系统各模块功能设计与简介12</w:t>
      </w:r>
    </w:p>
    <w:p>
      <w:pPr>
        <w:spacing w:before="240" w:after="240"/>
        <w:rPr>
          <w:lang w:val="zh-CN" w:eastAsia="zh-CN"/>
        </w:rPr>
      </w:pPr>
      <w:r>
        <w:rPr>
          <w:lang w:val="zh-CN" w:eastAsia="zh-CN"/>
        </w:rPr>
        <w:t>§4.1.1用户登录注册12</w:t>
      </w:r>
    </w:p>
    <w:p>
      <w:pPr>
        <w:spacing w:before="240" w:after="240"/>
        <w:rPr>
          <w:lang w:val="zh-CN" w:eastAsia="zh-CN"/>
        </w:rPr>
      </w:pPr>
      <w:r>
        <w:rPr>
          <w:lang w:val="zh-CN" w:eastAsia="zh-CN"/>
        </w:rPr>
        <w:t>§4.1.2客户信息录入13</w:t>
      </w:r>
    </w:p>
    <w:p>
      <w:pPr>
        <w:spacing w:before="240" w:after="240"/>
        <w:rPr>
          <w:lang w:val="zh-CN" w:eastAsia="zh-CN"/>
        </w:rPr>
      </w:pPr>
      <w:r>
        <w:rPr>
          <w:lang w:val="zh-CN" w:eastAsia="zh-CN"/>
        </w:rPr>
        <w:t>§4.1.3客户信息修改14</w:t>
      </w:r>
    </w:p>
    <w:p>
      <w:pPr>
        <w:spacing w:before="240" w:after="240"/>
        <w:rPr>
          <w:lang w:val="zh-CN" w:eastAsia="zh-CN"/>
        </w:rPr>
      </w:pPr>
      <w:r>
        <w:rPr>
          <w:lang w:val="zh-CN" w:eastAsia="zh-CN"/>
        </w:rPr>
        <w:t>§4.1.4客户信息查看15</w:t>
      </w:r>
    </w:p>
    <w:p>
      <w:pPr>
        <w:spacing w:before="240" w:after="240"/>
        <w:rPr>
          <w:lang w:val="zh-CN" w:eastAsia="zh-CN"/>
        </w:rPr>
      </w:pPr>
      <w:r>
        <w:rPr>
          <w:lang w:val="zh-CN" w:eastAsia="zh-CN"/>
        </w:rPr>
        <w:t>§4.1.5产品类型管理16</w:t>
      </w:r>
    </w:p>
    <w:p>
      <w:pPr>
        <w:spacing w:before="240" w:after="240"/>
        <w:rPr>
          <w:lang w:val="zh-CN" w:eastAsia="zh-CN"/>
        </w:rPr>
      </w:pPr>
      <w:r>
        <w:rPr>
          <w:lang w:val="zh-CN" w:eastAsia="zh-CN"/>
        </w:rPr>
        <w:t>§4.1.6产品信息录入16</w:t>
      </w:r>
    </w:p>
    <w:p>
      <w:pPr>
        <w:spacing w:before="240" w:after="240"/>
        <w:rPr>
          <w:lang w:val="zh-CN" w:eastAsia="zh-CN"/>
        </w:rPr>
      </w:pPr>
      <w:r>
        <w:rPr>
          <w:lang w:val="zh-CN" w:eastAsia="zh-CN"/>
        </w:rPr>
        <w:t>§4.1.7产品信息修改17</w:t>
      </w:r>
    </w:p>
    <w:p>
      <w:pPr>
        <w:spacing w:before="240" w:after="240"/>
        <w:rPr>
          <w:lang w:val="zh-CN" w:eastAsia="zh-CN"/>
        </w:rPr>
      </w:pPr>
      <w:r>
        <w:rPr>
          <w:lang w:val="zh-CN" w:eastAsia="zh-CN"/>
        </w:rPr>
        <w:t>§4.1.8产品信息查看18</w:t>
      </w:r>
    </w:p>
    <w:p>
      <w:pPr>
        <w:spacing w:before="240" w:after="240"/>
        <w:rPr>
          <w:lang w:val="zh-CN" w:eastAsia="zh-CN"/>
        </w:rPr>
      </w:pPr>
      <w:r>
        <w:rPr>
          <w:lang w:val="zh-CN" w:eastAsia="zh-CN"/>
        </w:rPr>
        <w:t>§4.1.9订单信息录入19</w:t>
      </w:r>
    </w:p>
    <w:p>
      <w:pPr>
        <w:spacing w:before="240" w:after="240"/>
        <w:rPr>
          <w:lang w:val="zh-CN" w:eastAsia="zh-CN"/>
        </w:rPr>
      </w:pPr>
      <w:r>
        <w:rPr>
          <w:lang w:val="zh-CN" w:eastAsia="zh-CN"/>
        </w:rPr>
        <w:t>§4.1.10订单信息查看19</w:t>
      </w:r>
    </w:p>
    <w:p>
      <w:pPr>
        <w:spacing w:before="240" w:after="240"/>
        <w:rPr>
          <w:lang w:val="zh-CN" w:eastAsia="zh-CN"/>
        </w:rPr>
      </w:pPr>
      <w:r>
        <w:rPr>
          <w:lang w:val="zh-CN" w:eastAsia="zh-CN"/>
        </w:rPr>
        <w:t>§4.1.11报价信息录入20</w:t>
      </w:r>
    </w:p>
    <w:p>
      <w:pPr>
        <w:spacing w:before="240" w:after="240"/>
        <w:rPr>
          <w:lang w:val="zh-CN" w:eastAsia="zh-CN"/>
        </w:rPr>
      </w:pPr>
      <w:r>
        <w:rPr>
          <w:lang w:val="zh-CN" w:eastAsia="zh-CN"/>
        </w:rPr>
        <w:t>§4.1.12报价信息查看20</w:t>
      </w:r>
    </w:p>
    <w:p>
      <w:pPr>
        <w:spacing w:before="240" w:after="240"/>
        <w:rPr>
          <w:lang w:val="zh-CN" w:eastAsia="zh-CN"/>
        </w:rPr>
      </w:pPr>
      <w:r>
        <w:rPr>
          <w:lang w:val="zh-CN" w:eastAsia="zh-CN"/>
        </w:rPr>
        <w:t>第5章系统测试22</w:t>
      </w:r>
    </w:p>
    <w:p>
      <w:pPr>
        <w:spacing w:before="240" w:after="240"/>
        <w:rPr>
          <w:lang w:val="zh-CN" w:eastAsia="zh-CN"/>
        </w:rPr>
      </w:pPr>
      <w:r>
        <w:rPr>
          <w:lang w:val="zh-CN" w:eastAsia="zh-CN"/>
        </w:rPr>
        <w:t>§5.1系统的功能测试22</w:t>
      </w:r>
    </w:p>
    <w:p>
      <w:pPr>
        <w:spacing w:before="240" w:after="240"/>
        <w:rPr>
          <w:lang w:val="zh-CN" w:eastAsia="zh-CN"/>
        </w:rPr>
      </w:pPr>
      <w:r>
        <w:rPr>
          <w:lang w:val="zh-CN" w:eastAsia="zh-CN"/>
        </w:rPr>
        <w:t>§5.1.1测试登录注册功能22</w:t>
      </w:r>
    </w:p>
    <w:p>
      <w:pPr>
        <w:spacing w:before="240" w:after="240"/>
        <w:rPr>
          <w:lang w:val="zh-CN" w:eastAsia="zh-CN"/>
        </w:rPr>
      </w:pPr>
      <w:r>
        <w:rPr>
          <w:lang w:val="zh-CN" w:eastAsia="zh-CN"/>
        </w:rPr>
        <w:t>§5.1.2测试客户录入功能23</w:t>
      </w:r>
    </w:p>
    <w:p>
      <w:pPr>
        <w:spacing w:before="240" w:after="240"/>
        <w:rPr>
          <w:lang w:val="zh-CN" w:eastAsia="zh-CN"/>
        </w:rPr>
      </w:pPr>
      <w:r>
        <w:rPr>
          <w:lang w:val="zh-CN" w:eastAsia="zh-CN"/>
        </w:rPr>
        <w:t>§5.1.3测试客户信息修改功能24</w:t>
      </w:r>
    </w:p>
    <w:p>
      <w:pPr>
        <w:spacing w:before="240" w:after="240"/>
        <w:rPr>
          <w:lang w:val="zh-CN" w:eastAsia="zh-CN"/>
        </w:rPr>
      </w:pPr>
      <w:r>
        <w:rPr>
          <w:lang w:val="zh-CN" w:eastAsia="zh-CN"/>
        </w:rPr>
        <w:t>§5.1.4测试客户信息查看功能24</w:t>
      </w:r>
    </w:p>
    <w:p>
      <w:pPr>
        <w:spacing w:before="240" w:after="240"/>
        <w:rPr>
          <w:lang w:val="zh-CN" w:eastAsia="zh-CN"/>
        </w:rPr>
      </w:pPr>
      <w:r>
        <w:rPr>
          <w:lang w:val="zh-CN" w:eastAsia="zh-CN"/>
        </w:rPr>
        <w:t>§5.1.5测试删除客户功能25</w:t>
      </w:r>
    </w:p>
    <w:p>
      <w:pPr>
        <w:spacing w:before="240" w:after="240"/>
        <w:rPr>
          <w:lang w:val="zh-CN" w:eastAsia="zh-CN"/>
        </w:rPr>
      </w:pPr>
      <w:r>
        <w:rPr>
          <w:lang w:val="zh-CN" w:eastAsia="zh-CN"/>
        </w:rPr>
        <w:t>§5.1.6测试产品类型录入26</w:t>
      </w:r>
    </w:p>
    <w:p>
      <w:pPr>
        <w:spacing w:before="240" w:after="240"/>
        <w:rPr>
          <w:lang w:val="zh-CN" w:eastAsia="zh-CN"/>
        </w:rPr>
      </w:pPr>
      <w:r>
        <w:rPr>
          <w:lang w:val="zh-CN" w:eastAsia="zh-CN"/>
        </w:rPr>
        <w:t>§5.1.7测试产品信息录入26</w:t>
      </w:r>
    </w:p>
    <w:p>
      <w:pPr>
        <w:spacing w:before="240" w:after="240"/>
        <w:rPr>
          <w:lang w:val="zh-CN" w:eastAsia="zh-CN"/>
        </w:rPr>
      </w:pPr>
      <w:r>
        <w:rPr>
          <w:lang w:val="zh-CN" w:eastAsia="zh-CN"/>
        </w:rPr>
        <w:t>§5.1.8测试产品信息查看27</w:t>
      </w:r>
    </w:p>
    <w:p>
      <w:pPr>
        <w:spacing w:before="240" w:after="240"/>
        <w:rPr>
          <w:lang w:val="zh-CN" w:eastAsia="zh-CN"/>
        </w:rPr>
      </w:pPr>
      <w:r>
        <w:rPr>
          <w:lang w:val="zh-CN" w:eastAsia="zh-CN"/>
        </w:rPr>
        <w:t>§5.1.9测试订单信息录入27</w:t>
      </w:r>
    </w:p>
    <w:p>
      <w:pPr>
        <w:spacing w:before="240" w:after="240"/>
        <w:rPr>
          <w:lang w:val="zh-CN" w:eastAsia="zh-CN"/>
        </w:rPr>
      </w:pPr>
      <w:r>
        <w:rPr>
          <w:lang w:val="zh-CN" w:eastAsia="zh-CN"/>
        </w:rPr>
        <w:t>§5.1.10测试订单信息查看28</w:t>
      </w:r>
    </w:p>
    <w:p>
      <w:pPr>
        <w:spacing w:before="240" w:after="240"/>
        <w:rPr>
          <w:lang w:val="zh-CN" w:eastAsia="zh-CN"/>
        </w:rPr>
      </w:pPr>
      <w:r>
        <w:rPr>
          <w:lang w:val="zh-CN" w:eastAsia="zh-CN"/>
        </w:rPr>
        <w:t>§5.1.11测试报价信息录入28</w:t>
      </w:r>
    </w:p>
    <w:p>
      <w:pPr>
        <w:spacing w:before="240" w:after="240"/>
        <w:rPr>
          <w:lang w:val="zh-CN" w:eastAsia="zh-CN"/>
        </w:rPr>
      </w:pPr>
      <w:r>
        <w:rPr>
          <w:lang w:val="zh-CN" w:eastAsia="zh-CN"/>
        </w:rPr>
        <w:t>§5.1.12测试报价信息查看29</w:t>
      </w:r>
    </w:p>
    <w:p>
      <w:pPr>
        <w:spacing w:before="240" w:after="240"/>
        <w:rPr>
          <w:lang w:val="zh-CN" w:eastAsia="zh-CN"/>
        </w:rPr>
      </w:pPr>
      <w:r>
        <w:rPr>
          <w:lang w:val="zh-CN" w:eastAsia="zh-CN"/>
        </w:rPr>
        <w:t>§5.2系统测试结论29</w:t>
      </w:r>
    </w:p>
    <w:p>
      <w:pPr>
        <w:spacing w:before="240" w:after="240"/>
        <w:rPr>
          <w:lang w:val="zh-CN" w:eastAsia="zh-CN"/>
        </w:rPr>
      </w:pPr>
      <w:r>
        <w:rPr>
          <w:lang w:val="zh-CN" w:eastAsia="zh-CN"/>
        </w:rPr>
        <w:t>第6章29</w:t>
      </w:r>
    </w:p>
    <w:p>
      <w:pPr>
        <w:spacing w:before="240" w:after="240"/>
        <w:rPr>
          <w:lang w:val="zh-CN" w:eastAsia="zh-CN"/>
        </w:rPr>
      </w:pPr>
      <w:r>
        <w:rPr>
          <w:lang w:val="zh-CN" w:eastAsia="zh-CN"/>
        </w:rPr>
        <w:t>结论30</w:t>
      </w:r>
    </w:p>
    <w:p>
      <w:pPr>
        <w:spacing w:before="240" w:after="240"/>
        <w:rPr>
          <w:lang w:val="zh-CN" w:eastAsia="zh-CN"/>
        </w:rPr>
      </w:pPr>
      <w:r>
        <w:rPr>
          <w:lang w:val="zh-CN" w:eastAsia="zh-CN"/>
        </w:rPr>
        <w:t>参考文献31</w:t>
      </w:r>
    </w:p>
    <w:p>
      <w:pPr>
        <w:spacing w:before="240" w:after="240"/>
        <w:rPr>
          <w:lang w:val="zh-CN" w:eastAsia="zh-CN"/>
        </w:rPr>
      </w:pPr>
      <w:r>
        <w:rPr>
          <w:lang w:val="zh-CN" w:eastAsia="zh-CN"/>
        </w:rPr>
        <w:t>致谢33</w:t>
      </w:r>
    </w:p>
    <w:p>
      <w:pPr>
        <w:spacing w:before="240" w:after="240"/>
        <w:rPr>
          <w:lang w:val="zh-CN" w:eastAsia="zh-CN"/>
        </w:rPr>
      </w:pPr>
      <w:r>
        <w:rPr>
          <w:lang w:val="zh-CN" w:eastAsia="zh-CN"/>
        </w:rPr>
        <w:t>附录34</w:t>
      </w:r>
    </w:p>
    <w:p>
      <w:pPr>
        <w:spacing w:before="240" w:after="240"/>
        <w:rPr>
          <w:lang w:val="zh-CN" w:eastAsia="zh-CN"/>
        </w:rPr>
      </w:pPr>
      <w:r>
        <w:rPr>
          <w:rStyle w:val="emsimilar"/>
          <w:lang w:val="zh-CN" w:eastAsia="zh-CN"/>
        </w:rPr>
        <w:t>河南科技大学本科毕业设计(论文)</w:t>
      </w:r>
    </w:p>
    <w:p>
      <w:pPr>
        <w:spacing w:before="240" w:after="240"/>
        <w:rPr>
          <w:lang w:val="zh-CN" w:eastAsia="zh-CN"/>
        </w:rPr>
      </w:pPr>
      <w:r>
        <w:rPr>
          <w:lang w:val="zh-CN" w:eastAsia="zh-CN"/>
        </w:rPr>
        <w:t>V</w:t>
      </w:r>
    </w:p>
    <w:p>
      <w:pPr>
        <w:spacing w:before="240" w:after="240"/>
        <w:rPr>
          <w:lang w:val="zh-CN" w:eastAsia="zh-CN"/>
        </w:rPr>
      </w:pPr>
      <w:r>
        <w:rPr>
          <w:lang w:val="zh-CN" w:eastAsia="zh-CN"/>
        </w:rPr>
        <w:t>绪论</w:t>
      </w:r>
    </w:p>
    <w:p>
      <w:pPr>
        <w:spacing w:before="240" w:after="240"/>
        <w:rPr>
          <w:lang w:val="zh-CN" w:eastAsia="zh-CN"/>
        </w:rPr>
      </w:pPr>
      <w:r>
        <w:rPr>
          <w:lang w:val="zh-CN" w:eastAsia="zh-CN"/>
        </w:rPr>
        <w:t>研究课题的目的与背景</w:t>
      </w:r>
    </w:p>
    <w:p>
      <w:pPr>
        <w:spacing w:before="240" w:after="240"/>
        <w:rPr>
          <w:lang w:val="zh-CN" w:eastAsia="zh-CN"/>
        </w:rPr>
      </w:pPr>
      <w:r>
        <w:rPr>
          <w:lang w:val="zh-CN" w:eastAsia="zh-CN"/>
        </w:rPr>
        <w:t>随着互联网技术应用的不断深入,因为时间、成本等多种阻碍因素的存在,</w:t>
      </w:r>
      <w:r>
        <w:rPr>
          <w:rStyle w:val="emsimilar"/>
          <w:lang w:val="zh-CN" w:eastAsia="zh-CN"/>
        </w:rPr>
        <w:t>以往传统的销售方式(比如陌生拜访销售、电话销售、信件销售、传真销售等)在如今激烈的商业竞争环境下已经显得力不从心,而店面销售、柜台销售、会议营销等多种方式则因为不同地域之间差异较大,成本较高等原因也不便于在企业内</w:t>
      </w:r>
      <w:r>
        <w:rPr>
          <w:lang w:val="zh-CN" w:eastAsia="zh-CN"/>
        </w:rPr>
        <w:t>扩大发展。为了解决传统的销售方式在当今环境下的弊端,</w:t>
      </w:r>
      <w:r>
        <w:rPr>
          <w:rStyle w:val="emsimilar"/>
          <w:lang w:val="zh-CN" w:eastAsia="zh-CN"/>
        </w:rPr>
        <w:t>产品的生产与销售环节也越多的融入了电子商务的元素。消费者能够通过网络能与来自世界各地、不同种类的产品建立直观的联系,并可以通过快速、便捷的操作完成购买流程。为了方便用户在成千上万相似的产品中通过对不同制造商、不同产地的产品的价格、性能等参数进行比较,快速的找到自己需要并且价格合理的产品,</w:t>
      </w:r>
      <w:r>
        <w:rPr>
          <w:lang w:val="zh-CN" w:eastAsia="zh-CN"/>
        </w:rPr>
        <w:t>尽可能简短购买的时间,并在商家和消费者之间建立一个高效的平台。产品报价系统根据以上需求,产品的管理、用户的管理、订单的管理、</w:t>
      </w:r>
      <w:r>
        <w:rPr>
          <w:rStyle w:val="emsimilar"/>
          <w:lang w:val="zh-CN" w:eastAsia="zh-CN"/>
        </w:rPr>
        <w:t>报价的管理等后台模块,通过科学而又全面的测试,系统要实现产品报价的主要功能。产品报价系统做为现有电子商务和在线购物模式的重要实现方式,在实际的应用中也必将发挥出它巨大的优势。</w:t>
      </w:r>
    </w:p>
    <w:p>
      <w:pPr>
        <w:spacing w:before="240" w:after="240"/>
        <w:rPr>
          <w:lang w:val="zh-CN" w:eastAsia="zh-CN"/>
        </w:rPr>
      </w:pPr>
      <w:r>
        <w:rPr>
          <w:lang w:val="zh-CN" w:eastAsia="zh-CN"/>
        </w:rPr>
        <w:t>国内外同类设计的概况</w:t>
      </w:r>
    </w:p>
    <w:p>
      <w:pPr>
        <w:spacing w:before="240" w:after="240"/>
        <w:rPr>
          <w:lang w:val="zh-CN" w:eastAsia="zh-CN"/>
        </w:rPr>
      </w:pPr>
      <w:r>
        <w:rPr>
          <w:lang w:val="zh-CN" w:eastAsia="zh-CN"/>
        </w:rPr>
        <w:t>随着我国经济持续而又快速的发展,企业就必须要对市场变化进行快速的改变,竞价推广已经普及了大多数的企业,市场竞争也是越来越激烈,企业面对竞争如此激烈的市场。对于国内来说产品的报价还是使用传统的Excel和人工的方式已经不足以满足对报价的精准定位,更不利于对销售利润的控制。对于国外来说,因为人家的科技水平发达,比我们更早的进入了信息化时代。公司与客户的联系早就已经通过互联网的方式实现。企业如何给客户一个较为准确的报价。</w:t>
      </w:r>
      <w:r>
        <w:rPr>
          <w:rStyle w:val="emsimilar"/>
          <w:lang w:val="zh-CN" w:eastAsia="zh-CN"/>
        </w:rPr>
        <w:t>成本是企业生产经营过程中所发生的实际耗费,客观上要求通过卖出产品而得到补偿,并且要获得大于其支出的收入,超出的部分就是企业利润。基本依据是产品单位成本,再加上预期的利润来确定价格的成本的方法就叫做导向定价法,是中外企业最基本也最常用的定价方法。需求导向定价是指按照顾客对商品的认知和需求程度制定价格,而不是根据卖方的成本定价。这类定价方法是以顾客的需要为出发点点的,企业认为生产产品的目的就是为了满足顾客的需要,所以产品的价格应以顾客对商品价值的理解为依据来制定。还有一种是根据客户对公司产品的价值认知确定价格。</w:t>
      </w:r>
    </w:p>
    <w:p>
      <w:pPr>
        <w:spacing w:before="240" w:after="240"/>
        <w:rPr>
          <w:lang w:val="zh-CN" w:eastAsia="zh-CN"/>
        </w:rPr>
      </w:pPr>
      <w:r>
        <w:rPr>
          <w:lang w:val="zh-CN" w:eastAsia="zh-CN"/>
        </w:rPr>
        <w:t>由此可观,虽然只是一个简单的报价管理,但是过程是比较复杂的。对于一个企业来说报价订单管理系统也是非常重要的。对企业来说,</w:t>
      </w:r>
      <w:r>
        <w:rPr>
          <w:rStyle w:val="emsimilar"/>
          <w:lang w:val="zh-CN" w:eastAsia="zh-CN"/>
        </w:rPr>
        <w:t>由于订单量和客户量越来越多在跟进客户的时候无法对每个客户的报价情况做到精准掌握,那么下次合作的时侯难免会报错价格,不是很清楚上次与同一个客户的成交价格。如果是通过线下的口头报价的方式,到与客户成交的周期比较长,</w:t>
      </w:r>
      <w:r>
        <w:rPr>
          <w:lang w:val="zh-CN" w:eastAsia="zh-CN"/>
        </w:rPr>
        <w:t>没有办法立即反应当时的一个情况,如果企业及时用了报价订单管理系统的话就会很好的解决这些问题。</w:t>
      </w:r>
    </w:p>
    <w:p>
      <w:pPr>
        <w:spacing w:before="240" w:after="240"/>
        <w:rPr>
          <w:lang w:val="zh-CN" w:eastAsia="zh-CN"/>
        </w:rPr>
      </w:pPr>
      <w:r>
        <w:rPr>
          <w:lang w:val="zh-CN" w:eastAsia="zh-CN"/>
        </w:rPr>
        <w:t>本文主要研究的内容</w:t>
      </w:r>
    </w:p>
    <w:p>
      <w:pPr>
        <w:spacing w:before="240" w:after="240"/>
        <w:rPr>
          <w:lang w:val="zh-CN" w:eastAsia="zh-CN"/>
        </w:rPr>
      </w:pPr>
      <w:r>
        <w:rPr>
          <w:rStyle w:val="emsimilar"/>
          <w:lang w:val="zh-CN" w:eastAsia="zh-CN"/>
        </w:rPr>
        <w:t>本系统的实现使用的编程语言语言是Java,使用到的数据库是Mysql,</w:t>
      </w:r>
      <w:r>
        <w:rPr>
          <w:lang w:val="zh-CN" w:eastAsia="zh-CN"/>
        </w:rPr>
        <w:t>框架选用的则是当下流行的SSM框架,本系统的主要功能有:</w:t>
      </w:r>
    </w:p>
    <w:p>
      <w:pPr>
        <w:spacing w:before="240" w:after="240"/>
        <w:rPr>
          <w:lang w:val="zh-CN" w:eastAsia="zh-CN"/>
        </w:rPr>
      </w:pPr>
      <w:r>
        <w:rPr>
          <w:lang w:val="zh-CN" w:eastAsia="zh-CN"/>
        </w:rPr>
        <w:t>客户管理模块:该模块主要用来管理客户信息的,主要包括客户的名称、联系电话、联系地址、联系人等信息。</w:t>
      </w:r>
    </w:p>
    <w:p>
      <w:pPr>
        <w:spacing w:before="240" w:after="240"/>
        <w:rPr>
          <w:lang w:val="zh-CN" w:eastAsia="zh-CN"/>
        </w:rPr>
      </w:pPr>
      <w:r>
        <w:rPr>
          <w:lang w:val="zh-CN" w:eastAsia="zh-CN"/>
        </w:rPr>
        <w:t>订单管理模块:该模块主要用来实现对订单信息的管理的,主要包括下单客户的名称、产品的名称、产品的数量、订单的金额等信息。</w:t>
      </w:r>
    </w:p>
    <w:p>
      <w:pPr>
        <w:spacing w:before="240" w:after="240"/>
        <w:rPr>
          <w:lang w:val="zh-CN" w:eastAsia="zh-CN"/>
        </w:rPr>
      </w:pPr>
      <w:r>
        <w:rPr>
          <w:rStyle w:val="emsimilar"/>
          <w:lang w:val="zh-CN" w:eastAsia="zh-CN"/>
        </w:rPr>
        <w:t>产品管理模块:该模块主要是用来管理产品类别和产品信息的,包括产品的名称、产品的单位、产品的价格等信息。</w:t>
      </w:r>
    </w:p>
    <w:p>
      <w:pPr>
        <w:spacing w:before="240" w:after="240"/>
        <w:rPr>
          <w:lang w:val="zh-CN" w:eastAsia="zh-CN"/>
        </w:rPr>
      </w:pPr>
      <w:r>
        <w:rPr>
          <w:rStyle w:val="emsimilar"/>
          <w:lang w:val="zh-CN" w:eastAsia="zh-CN"/>
        </w:rPr>
        <w:t>报价管理模块:该模块主要用来实现对报价信息的管理的,主要包括报价人、</w:t>
      </w:r>
      <w:r>
        <w:rPr>
          <w:lang w:val="zh-CN" w:eastAsia="zh-CN"/>
        </w:rPr>
        <w:t>客户的名称、产品的名称、报价的时间等信息。</w:t>
      </w:r>
    </w:p>
    <w:p>
      <w:pPr>
        <w:spacing w:before="240" w:after="240"/>
        <w:rPr>
          <w:lang w:val="zh-CN" w:eastAsia="zh-CN"/>
        </w:rPr>
      </w:pPr>
      <w:r>
        <w:rPr>
          <w:lang w:val="zh-CN" w:eastAsia="zh-CN"/>
        </w:rPr>
        <w:t>系统分析</w:t>
      </w:r>
    </w:p>
    <w:p>
      <w:pPr>
        <w:spacing w:before="240" w:after="240"/>
        <w:rPr>
          <w:lang w:val="zh-CN" w:eastAsia="zh-CN"/>
        </w:rPr>
      </w:pPr>
      <w:r>
        <w:rPr>
          <w:lang w:val="zh-CN" w:eastAsia="zh-CN"/>
        </w:rPr>
        <w:t>需求分析</w:t>
      </w:r>
    </w:p>
    <w:p>
      <w:pPr>
        <w:spacing w:before="240" w:after="240"/>
        <w:rPr>
          <w:lang w:val="zh-CN" w:eastAsia="zh-CN"/>
        </w:rPr>
      </w:pPr>
      <w:r>
        <w:rPr>
          <w:lang w:val="zh-CN" w:eastAsia="zh-CN"/>
        </w:rPr>
        <w:t>对于销售公司来说,最大的需求就是能够对公司的各种信息进行管理。</w:t>
      </w:r>
    </w:p>
    <w:p>
      <w:pPr>
        <w:spacing w:before="240" w:after="240"/>
        <w:rPr>
          <w:lang w:val="zh-CN" w:eastAsia="zh-CN"/>
        </w:rPr>
      </w:pPr>
      <w:r>
        <w:rPr>
          <w:lang w:val="zh-CN" w:eastAsia="zh-CN"/>
        </w:rPr>
        <w:t>首先,因为公司有很多的产品种类,所以需要对产品进行归类划分并进行管理。当公司新推出一个系列的产品后,后台管理人员可以根据需要将新的产品类别录入到数据库中进行存储。对于客户而言,他关注的就是公司有哪些产品类别,所以客户需要可以对公司的产品类别进行查看。</w:t>
      </w:r>
    </w:p>
    <w:p>
      <w:pPr>
        <w:spacing w:before="240" w:after="240"/>
        <w:rPr>
          <w:lang w:val="zh-CN" w:eastAsia="zh-CN"/>
        </w:rPr>
      </w:pPr>
      <w:r>
        <w:rPr>
          <w:lang w:val="zh-CN" w:eastAsia="zh-CN"/>
        </w:rPr>
        <w:t>同样还需要能够对产品进行管理操作,当公司推出新的产品后,需要将新的产品信息录入到数据库中,</w:t>
      </w:r>
      <w:r>
        <w:rPr>
          <w:rStyle w:val="emsimilar"/>
          <w:lang w:val="zh-CN" w:eastAsia="zh-CN"/>
        </w:rPr>
        <w:t>也要能够对产品的信息进行修改,也需要可以删除产品信息以及根据条件查询产品信息。对于客户来说,</w:t>
      </w:r>
      <w:r>
        <w:rPr>
          <w:lang w:val="zh-CN" w:eastAsia="zh-CN"/>
        </w:rPr>
        <w:t>只能够查询公司的产品。公司还需要对客户进行管理,主要包括将客户添加到数据库、</w:t>
      </w:r>
      <w:r>
        <w:rPr>
          <w:rStyle w:val="emsimilar"/>
          <w:lang w:val="zh-CN" w:eastAsia="zh-CN"/>
        </w:rPr>
        <w:t>修改客户的基本信息、删除客户信息以及根据条件查询客户的信息等。</w:t>
      </w:r>
      <w:r>
        <w:rPr>
          <w:lang w:val="zh-CN" w:eastAsia="zh-CN"/>
        </w:rPr>
        <w:t>对于报价信息和订单信息需要进行与客户信息管理类似的操作,其功能与客户信息管理基本相似。</w:t>
      </w:r>
    </w:p>
    <w:p>
      <w:pPr>
        <w:spacing w:before="240" w:after="240"/>
        <w:rPr>
          <w:lang w:val="zh-CN" w:eastAsia="zh-CN"/>
        </w:rPr>
      </w:pPr>
      <w:r>
        <w:rPr>
          <w:lang w:val="zh-CN" w:eastAsia="zh-CN"/>
        </w:rPr>
        <w:t>可行性研究</w:t>
      </w:r>
    </w:p>
    <w:p>
      <w:pPr>
        <w:spacing w:before="240" w:after="240"/>
        <w:rPr>
          <w:lang w:val="zh-CN" w:eastAsia="zh-CN"/>
        </w:rPr>
      </w:pPr>
      <w:r>
        <w:rPr>
          <w:lang w:val="zh-CN" w:eastAsia="zh-CN"/>
        </w:rPr>
        <w:t>首先,在社会可行性方面,</w:t>
      </w:r>
      <w:r>
        <w:rPr>
          <w:rStyle w:val="emsimilar"/>
          <w:lang w:val="zh-CN" w:eastAsia="zh-CN"/>
        </w:rPr>
        <w:t>对销售公司来说,最重要的工作就是卖出产品。而在产品卖出前,</w:t>
      </w:r>
      <w:r>
        <w:rPr>
          <w:lang w:val="zh-CN" w:eastAsia="zh-CN"/>
        </w:rPr>
        <w:t>有一个很重要的环节,那就是对产品进行报价,因</w:t>
      </w:r>
      <w:r>
        <w:rPr>
          <w:rStyle w:val="emsimilar"/>
          <w:lang w:val="zh-CN" w:eastAsia="zh-CN"/>
        </w:rPr>
        <w:t>为客户往往会选择一个价格较低的公司来进货。通过该系统可以管理公司的产品、客户、订单以及报价信息,从而提高销售公司的竞争力以及销售能力。</w:t>
      </w:r>
    </w:p>
    <w:p>
      <w:pPr>
        <w:spacing w:before="240" w:after="240"/>
        <w:rPr>
          <w:lang w:val="zh-CN" w:eastAsia="zh-CN"/>
        </w:rPr>
      </w:pPr>
      <w:r>
        <w:rPr>
          <w:lang w:val="zh-CN" w:eastAsia="zh-CN"/>
        </w:rPr>
        <w:t>其次,在技术可行性方面,为了提高开发的效率,本系统选择的是SSM框架,在本科学习期间已经基本掌握SSM框架以及JavaEE的开发模式,并且熟练使用Maven进行工程所需依赖包的管理,使用Mysql数据库保存系统数据。</w:t>
      </w:r>
    </w:p>
    <w:p>
      <w:pPr>
        <w:spacing w:before="240" w:after="240"/>
        <w:rPr>
          <w:lang w:val="zh-CN" w:eastAsia="zh-CN"/>
        </w:rPr>
      </w:pPr>
      <w:r>
        <w:rPr>
          <w:lang w:val="zh-CN" w:eastAsia="zh-CN"/>
        </w:rPr>
        <w:t>最后,在开发环境可行性发面,使用的电脑环境是window10系统。开发中使用到的工具有Eclipse、WebStorm、Navicat、NotePad++等。</w:t>
      </w:r>
    </w:p>
    <w:p>
      <w:pPr>
        <w:spacing w:before="240" w:after="240"/>
        <w:rPr>
          <w:lang w:val="zh-CN" w:eastAsia="zh-CN"/>
        </w:rPr>
      </w:pPr>
      <w:r>
        <w:rPr>
          <w:lang w:val="zh-CN" w:eastAsia="zh-CN"/>
        </w:rPr>
        <w:t>系统设计</w:t>
      </w:r>
    </w:p>
    <w:p>
      <w:pPr>
        <w:spacing w:before="240" w:after="240"/>
        <w:rPr>
          <w:lang w:val="zh-CN" w:eastAsia="zh-CN"/>
        </w:rPr>
      </w:pPr>
      <w:r>
        <w:rPr>
          <w:lang w:val="zh-CN" w:eastAsia="zh-CN"/>
        </w:rPr>
        <w:t>系统总体结构与功能</w:t>
      </w:r>
    </w:p>
    <w:p>
      <w:pPr>
        <w:spacing w:before="240" w:after="240"/>
        <w:rPr>
          <w:lang w:val="zh-CN" w:eastAsia="zh-CN"/>
        </w:rPr>
      </w:pPr>
      <w:r>
        <w:rPr>
          <w:lang w:val="zh-CN" w:eastAsia="zh-CN"/>
        </w:rPr>
        <w:t>系统的设计目标</w:t>
      </w:r>
    </w:p>
    <w:p>
      <w:pPr>
        <w:spacing w:before="240" w:after="240"/>
        <w:rPr>
          <w:lang w:val="zh-CN" w:eastAsia="zh-CN"/>
        </w:rPr>
      </w:pPr>
      <w:r>
        <w:rPr>
          <w:lang w:val="zh-CN" w:eastAsia="zh-CN"/>
        </w:rPr>
        <w:t>经过调查与研究,预期的报价管理系统应达到以下目标:</w:t>
      </w:r>
    </w:p>
    <w:p>
      <w:pPr>
        <w:spacing w:before="240" w:after="240"/>
        <w:rPr>
          <w:lang w:val="zh-CN" w:eastAsia="zh-CN"/>
        </w:rPr>
      </w:pPr>
      <w:r>
        <w:rPr>
          <w:lang w:val="zh-CN" w:eastAsia="zh-CN"/>
        </w:rPr>
        <w:t>(1) 实现登录注册功能。</w:t>
      </w:r>
    </w:p>
    <w:p>
      <w:pPr>
        <w:spacing w:before="240" w:after="240"/>
        <w:rPr>
          <w:lang w:val="zh-CN" w:eastAsia="zh-CN"/>
        </w:rPr>
      </w:pPr>
      <w:r>
        <w:rPr>
          <w:lang w:val="zh-CN" w:eastAsia="zh-CN"/>
        </w:rPr>
        <w:t>(2)系统能够稳定运行的同时也要安全可靠。</w:t>
      </w:r>
    </w:p>
    <w:p>
      <w:pPr>
        <w:spacing w:before="240" w:after="240"/>
        <w:rPr>
          <w:lang w:val="zh-CN" w:eastAsia="zh-CN"/>
        </w:rPr>
      </w:pPr>
      <w:r>
        <w:rPr>
          <w:lang w:val="zh-CN" w:eastAsia="zh-CN"/>
        </w:rPr>
        <w:t>(3)报价管理系统是后台管理系统,对管理员来说,权限是最大的,拥有全部功能操作权限。对普通员工来说,只能录入和修改信息。对于客户,仅仅只能浏览和查询信息。</w:t>
      </w:r>
    </w:p>
    <w:p>
      <w:pPr>
        <w:spacing w:before="240" w:after="240"/>
        <w:rPr>
          <w:lang w:val="zh-CN" w:eastAsia="zh-CN"/>
        </w:rPr>
      </w:pPr>
      <w:r>
        <w:rPr>
          <w:lang w:val="zh-CN" w:eastAsia="zh-CN"/>
        </w:rPr>
        <w:t>系统的模块设计</w:t>
      </w:r>
    </w:p>
    <w:p>
      <w:pPr>
        <w:spacing w:before="240" w:after="240"/>
        <w:rPr>
          <w:lang w:val="zh-CN" w:eastAsia="zh-CN"/>
        </w:rPr>
      </w:pPr>
      <w:r>
        <w:rPr>
          <w:lang w:val="zh-CN" w:eastAsia="zh-CN"/>
        </w:rPr>
        <w:t>用户登录注册:登录成功以后获取登录用户的权限,</w:t>
      </w:r>
      <w:r>
        <w:rPr>
          <w:rStyle w:val="emsimilar"/>
          <w:lang w:val="zh-CN" w:eastAsia="zh-CN"/>
        </w:rPr>
        <w:t>根据权限的不同则会显示不同的菜单导航栏。</w:t>
      </w:r>
    </w:p>
    <w:p>
      <w:pPr>
        <w:spacing w:before="240" w:after="240"/>
        <w:rPr>
          <w:lang w:val="zh-CN" w:eastAsia="zh-CN"/>
        </w:rPr>
      </w:pPr>
      <w:r>
        <w:rPr>
          <w:lang w:val="zh-CN" w:eastAsia="zh-CN"/>
        </w:rPr>
        <w:t>客户管理模块:该模块只有管理员和操作员拥有权限,并且操作员只有录入新客户、修改客户信息的功能。</w:t>
      </w:r>
    </w:p>
    <w:p>
      <w:pPr>
        <w:spacing w:before="240" w:after="240"/>
        <w:rPr>
          <w:lang w:val="zh-CN" w:eastAsia="zh-CN"/>
        </w:rPr>
      </w:pPr>
      <w:r>
        <w:rPr>
          <w:lang w:val="zh-CN" w:eastAsia="zh-CN"/>
        </w:rPr>
        <w:t>产品管理模块:该模块三个权限的用户都可以看到,但是普通用户只能根据查询条件浏览产品信息。</w:t>
      </w:r>
    </w:p>
    <w:p>
      <w:pPr>
        <w:spacing w:before="240" w:after="240"/>
        <w:rPr>
          <w:lang w:val="zh-CN" w:eastAsia="zh-CN"/>
        </w:rPr>
      </w:pPr>
      <w:r>
        <w:rPr>
          <w:lang w:val="zh-CN" w:eastAsia="zh-CN"/>
        </w:rPr>
        <w:t>订单管理模块:该模块也只有管理员和操作员可以看到,同样操作员只有录入新订单、修改订单信息的功能。</w:t>
      </w:r>
    </w:p>
    <w:p>
      <w:pPr>
        <w:spacing w:before="240" w:after="240"/>
        <w:rPr>
          <w:lang w:val="zh-CN" w:eastAsia="zh-CN"/>
        </w:rPr>
      </w:pPr>
      <w:r>
        <w:rPr>
          <w:lang w:val="zh-CN" w:eastAsia="zh-CN"/>
        </w:rPr>
        <w:t>报价管理模块:该模块三个权限的用户都可以看到,但是普通用户只能浏览报价信息。</w:t>
      </w:r>
    </w:p>
    <w:p>
      <w:pPr>
        <w:spacing w:before="240" w:after="240"/>
        <w:rPr>
          <w:lang w:val="zh-CN" w:eastAsia="zh-CN"/>
        </w:rPr>
      </w:pPr>
      <w:r>
        <w:rPr>
          <w:lang w:val="zh-CN" w:eastAsia="zh-CN"/>
        </w:rPr>
        <w:t>图3-1模块总体结构图</w:t>
      </w:r>
    </w:p>
    <w:p>
      <w:pPr>
        <w:spacing w:before="240" w:after="240"/>
        <w:rPr>
          <w:lang w:val="zh-CN" w:eastAsia="zh-CN"/>
        </w:rPr>
      </w:pPr>
      <w:r>
        <w:rPr>
          <w:lang w:val="zh-CN" w:eastAsia="zh-CN"/>
        </w:rPr>
        <w:t>系统流程图</w:t>
      </w:r>
    </w:p>
    <w:p>
      <w:pPr>
        <w:spacing w:before="240" w:after="240"/>
        <w:rPr>
          <w:lang w:val="zh-CN" w:eastAsia="zh-CN"/>
        </w:rPr>
      </w:pPr>
      <w:r>
        <w:rPr>
          <w:lang w:val="zh-CN" w:eastAsia="zh-CN"/>
        </w:rPr>
        <w:t>图3-2系统流程图</w:t>
      </w:r>
    </w:p>
    <w:p>
      <w:pPr>
        <w:spacing w:before="240" w:after="240"/>
        <w:rPr>
          <w:lang w:val="zh-CN" w:eastAsia="zh-CN"/>
        </w:rPr>
      </w:pPr>
      <w:r>
        <w:rPr>
          <w:lang w:val="zh-CN" w:eastAsia="zh-CN"/>
        </w:rPr>
        <w:t>数据库设计</w:t>
      </w:r>
    </w:p>
    <w:p>
      <w:pPr>
        <w:spacing w:before="240" w:after="240"/>
        <w:rPr>
          <w:lang w:val="zh-CN" w:eastAsia="zh-CN"/>
        </w:rPr>
      </w:pPr>
      <w:r>
        <w:rPr>
          <w:lang w:val="zh-CN" w:eastAsia="zh-CN"/>
        </w:rPr>
        <w:t>数据库设计</w:t>
      </w:r>
    </w:p>
    <w:p>
      <w:pPr>
        <w:spacing w:before="240" w:after="240"/>
        <w:rPr>
          <w:lang w:val="zh-CN" w:eastAsia="zh-CN"/>
        </w:rPr>
      </w:pPr>
      <w:r>
        <w:rPr>
          <w:lang w:val="zh-CN" w:eastAsia="zh-CN"/>
        </w:rPr>
        <w:t>首先数据库的设计是在满足三大范式的基础下完成的,因此表结构设计合理且有相对较少的冗余。在本系统中,需要存储产品的信息、产品类型的信息、客户的信息、报价的信息、订单的信息和用户的信息等,所以需要对这些信息创建相应的数据库表,分别是客户信息基本表、产品类型信息基本表、产品信息基本表、订单信息基本表、报价信息基本表以及用于存储登录用户的用户信息基本表。但是有的表可能会有关联的表,比如:客户信息就需要为客户设置客户所属的行业、客户地址表(存储省市县)、订单信息会涉及到产品单位的产品单位信息表,所以系统有区域信息表、行业信息表、产品单位信息表。具体实体关系图如图3-3所示。</w:t>
      </w:r>
    </w:p>
    <w:p>
      <w:pPr>
        <w:spacing w:before="240" w:after="240"/>
        <w:rPr>
          <w:lang w:val="zh-CN" w:eastAsia="zh-CN"/>
        </w:rPr>
      </w:pPr>
      <w:r>
        <w:rPr>
          <w:lang w:val="zh-CN" w:eastAsia="zh-CN"/>
        </w:rPr>
        <w:t>图3-3 E-R图</w:t>
      </w:r>
    </w:p>
    <w:p>
      <w:pPr>
        <w:spacing w:before="240" w:after="240"/>
        <w:rPr>
          <w:lang w:val="zh-CN" w:eastAsia="zh-CN"/>
        </w:rPr>
      </w:pPr>
      <w:r>
        <w:rPr>
          <w:lang w:val="zh-CN" w:eastAsia="zh-CN"/>
        </w:rPr>
        <w:t>数据库表设计</w:t>
      </w:r>
    </w:p>
    <w:p>
      <w:pPr>
        <w:spacing w:before="240" w:after="240"/>
        <w:rPr>
          <w:lang w:val="zh-CN" w:eastAsia="zh-CN"/>
        </w:rPr>
      </w:pPr>
      <w:r>
        <w:rPr>
          <w:lang w:val="zh-CN" w:eastAsia="zh-CN"/>
        </w:rPr>
        <w:t>根据以上分析,系统共需使用9张表,以下是本系统设计中所需要的主要的表的设计。</w:t>
      </w:r>
    </w:p>
    <w:p>
      <w:pPr>
        <w:spacing w:before="240" w:after="240"/>
        <w:rPr>
          <w:lang w:val="zh-CN" w:eastAsia="zh-CN"/>
        </w:rPr>
      </w:pPr>
      <w:r>
        <w:rPr>
          <w:lang w:val="zh-CN" w:eastAsia="zh-CN"/>
        </w:rPr>
        <w:t>用户表用来存储用户的相关信息也可以用来验证登录信息是否正确,详情见表3-1。</w:t>
      </w:r>
    </w:p>
    <w:p>
      <w:pPr>
        <w:spacing w:before="240" w:after="240"/>
        <w:rPr>
          <w:lang w:val="zh-CN" w:eastAsia="zh-CN"/>
        </w:rPr>
      </w:pPr>
      <w:r>
        <w:rPr>
          <w:lang w:val="zh-CN" w:eastAsia="zh-CN"/>
        </w:rPr>
        <w:t>表3-1用户表</w:t>
      </w:r>
    </w:p>
    <w:p>
      <w:pPr>
        <w:spacing w:before="240" w:after="240"/>
        <w:rPr>
          <w:lang w:val="zh-CN" w:eastAsia="zh-CN"/>
        </w:rPr>
      </w:pPr>
      <w:r>
        <w:rPr>
          <w:lang w:val="zh-CN" w:eastAsia="zh-CN"/>
        </w:rPr>
        <w:t>tb_user</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username</w:t>
      </w:r>
    </w:p>
    <w:p>
      <w:pPr>
        <w:spacing w:before="240" w:after="240"/>
        <w:rPr>
          <w:lang w:val="zh-CN" w:eastAsia="zh-CN"/>
        </w:rPr>
      </w:pPr>
      <w:r>
        <w:rPr>
          <w:lang w:val="zh-CN" w:eastAsia="zh-CN"/>
        </w:rPr>
        <w:t>varchar(50)</w:t>
      </w:r>
    </w:p>
    <w:p>
      <w:pPr>
        <w:spacing w:before="240" w:after="240"/>
        <w:rPr>
          <w:lang w:val="zh-CN" w:eastAsia="zh-CN"/>
        </w:rPr>
      </w:pPr>
      <w:r>
        <w:rPr>
          <w:lang w:val="zh-CN" w:eastAsia="zh-CN"/>
        </w:rPr>
        <w:t>登录名</w:t>
      </w:r>
    </w:p>
    <w:p>
      <w:pPr>
        <w:spacing w:before="240" w:after="240"/>
        <w:rPr>
          <w:lang w:val="zh-CN" w:eastAsia="zh-CN"/>
        </w:rPr>
      </w:pPr>
      <w:r>
        <w:rPr>
          <w:lang w:val="zh-CN" w:eastAsia="zh-CN"/>
        </w:rPr>
        <w:t>password</w:t>
      </w:r>
    </w:p>
    <w:p>
      <w:pPr>
        <w:spacing w:before="240" w:after="240"/>
        <w:rPr>
          <w:lang w:val="zh-CN" w:eastAsia="zh-CN"/>
        </w:rPr>
      </w:pPr>
      <w:r>
        <w:rPr>
          <w:lang w:val="zh-CN" w:eastAsia="zh-CN"/>
        </w:rPr>
        <w:t>varchar(100)</w:t>
      </w:r>
    </w:p>
    <w:p>
      <w:pPr>
        <w:spacing w:before="240" w:after="240"/>
        <w:rPr>
          <w:lang w:val="zh-CN" w:eastAsia="zh-CN"/>
        </w:rPr>
      </w:pPr>
      <w:r>
        <w:rPr>
          <w:lang w:val="zh-CN" w:eastAsia="zh-CN"/>
        </w:rPr>
        <w:t>登录密码</w:t>
      </w:r>
    </w:p>
    <w:p>
      <w:pPr>
        <w:spacing w:before="240" w:after="240"/>
        <w:rPr>
          <w:lang w:val="zh-CN" w:eastAsia="zh-CN"/>
        </w:rPr>
      </w:pPr>
      <w:r>
        <w:rPr>
          <w:lang w:val="zh-CN" w:eastAsia="zh-CN"/>
        </w:rPr>
        <w:t>email</w:t>
      </w:r>
    </w:p>
    <w:p>
      <w:pPr>
        <w:spacing w:before="240" w:after="240"/>
        <w:rPr>
          <w:lang w:val="zh-CN" w:eastAsia="zh-CN"/>
        </w:rPr>
      </w:pPr>
      <w:r>
        <w:rPr>
          <w:lang w:val="zh-CN" w:eastAsia="zh-CN"/>
        </w:rPr>
        <w:t>varchar(50)</w:t>
      </w:r>
    </w:p>
    <w:p>
      <w:pPr>
        <w:spacing w:before="240" w:after="240"/>
        <w:rPr>
          <w:lang w:val="zh-CN" w:eastAsia="zh-CN"/>
        </w:rPr>
      </w:pPr>
      <w:r>
        <w:rPr>
          <w:lang w:val="zh-CN" w:eastAsia="zh-CN"/>
        </w:rPr>
        <w:t>邮箱</w:t>
      </w:r>
    </w:p>
    <w:p>
      <w:pPr>
        <w:spacing w:before="240" w:after="240"/>
        <w:rPr>
          <w:lang w:val="zh-CN" w:eastAsia="zh-CN"/>
        </w:rPr>
      </w:pPr>
      <w:r>
        <w:rPr>
          <w:lang w:val="zh-CN" w:eastAsia="zh-CN"/>
        </w:rPr>
        <w:t>grade</w:t>
      </w:r>
    </w:p>
    <w:p>
      <w:pPr>
        <w:spacing w:before="240" w:after="240"/>
        <w:rPr>
          <w:lang w:val="zh-CN" w:eastAsia="zh-CN"/>
        </w:rPr>
      </w:pPr>
      <w:r>
        <w:rPr>
          <w:lang w:val="zh-CN" w:eastAsia="zh-CN"/>
        </w:rPr>
        <w:t>varchar(6)</w:t>
      </w:r>
    </w:p>
    <w:p>
      <w:pPr>
        <w:spacing w:before="240" w:after="240"/>
        <w:rPr>
          <w:lang w:val="zh-CN" w:eastAsia="zh-CN"/>
        </w:rPr>
      </w:pPr>
      <w:r>
        <w:rPr>
          <w:lang w:val="zh-CN" w:eastAsia="zh-CN"/>
        </w:rPr>
        <w:t>权限等级</w:t>
      </w:r>
    </w:p>
    <w:p>
      <w:pPr>
        <w:spacing w:before="240" w:after="240"/>
        <w:rPr>
          <w:lang w:val="zh-CN" w:eastAsia="zh-CN"/>
        </w:rPr>
      </w:pPr>
      <w:r>
        <w:rPr>
          <w:lang w:val="zh-CN" w:eastAsia="zh-CN"/>
        </w:rPr>
        <w:t>createDate</w:t>
      </w:r>
    </w:p>
    <w:p>
      <w:pPr>
        <w:spacing w:before="240" w:after="240"/>
        <w:rPr>
          <w:lang w:val="zh-CN" w:eastAsia="zh-CN"/>
        </w:rPr>
      </w:pPr>
      <w:r>
        <w:rPr>
          <w:lang w:val="zh-CN" w:eastAsia="zh-CN"/>
        </w:rPr>
        <w:t>datetime</w:t>
      </w:r>
    </w:p>
    <w:p>
      <w:pPr>
        <w:spacing w:before="240" w:after="240"/>
        <w:rPr>
          <w:lang w:val="zh-CN" w:eastAsia="zh-CN"/>
        </w:rPr>
      </w:pPr>
      <w:r>
        <w:rPr>
          <w:lang w:val="zh-CN" w:eastAsia="zh-CN"/>
        </w:rPr>
        <w:t>创建时间</w:t>
      </w:r>
    </w:p>
    <w:p>
      <w:pPr>
        <w:spacing w:before="240" w:after="240"/>
        <w:rPr>
          <w:lang w:val="zh-CN" w:eastAsia="zh-CN"/>
        </w:rPr>
      </w:pPr>
      <w:r>
        <w:rPr>
          <w:lang w:val="zh-CN" w:eastAsia="zh-CN"/>
        </w:rPr>
        <w:t>address</w:t>
      </w:r>
    </w:p>
    <w:p>
      <w:pPr>
        <w:spacing w:before="240" w:after="240"/>
        <w:rPr>
          <w:lang w:val="zh-CN" w:eastAsia="zh-CN"/>
        </w:rPr>
      </w:pPr>
      <w:r>
        <w:rPr>
          <w:lang w:val="zh-CN" w:eastAsia="zh-CN"/>
        </w:rPr>
        <w:t>varchar(255)</w:t>
      </w:r>
    </w:p>
    <w:p>
      <w:pPr>
        <w:spacing w:before="240" w:after="240"/>
        <w:rPr>
          <w:lang w:val="zh-CN" w:eastAsia="zh-CN"/>
        </w:rPr>
      </w:pPr>
      <w:r>
        <w:rPr>
          <w:lang w:val="zh-CN" w:eastAsia="zh-CN"/>
        </w:rPr>
        <w:t>用户地址</w:t>
      </w:r>
    </w:p>
    <w:p>
      <w:pPr>
        <w:spacing w:before="240" w:after="240"/>
        <w:rPr>
          <w:lang w:val="zh-CN" w:eastAsia="zh-CN"/>
        </w:rPr>
      </w:pPr>
      <w:r>
        <w:rPr>
          <w:rStyle w:val="emsimilar"/>
          <w:lang w:val="zh-CN" w:eastAsia="zh-CN"/>
        </w:rPr>
        <w:t>客户信息表是用来存储客户的相关信息的,详情见表3-2。</w:t>
      </w:r>
    </w:p>
    <w:p>
      <w:pPr>
        <w:spacing w:before="240" w:after="240"/>
        <w:rPr>
          <w:lang w:val="zh-CN" w:eastAsia="zh-CN"/>
        </w:rPr>
      </w:pPr>
      <w:r>
        <w:rPr>
          <w:lang w:val="zh-CN" w:eastAsia="zh-CN"/>
        </w:rPr>
        <w:t>表3-2客户信息表</w:t>
      </w:r>
    </w:p>
    <w:p>
      <w:pPr>
        <w:spacing w:before="240" w:after="240"/>
        <w:rPr>
          <w:lang w:val="zh-CN" w:eastAsia="zh-CN"/>
        </w:rPr>
      </w:pPr>
      <w:r>
        <w:rPr>
          <w:lang w:val="zh-CN" w:eastAsia="zh-CN"/>
        </w:rPr>
        <w:t>tb_customer</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customerNo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客户编号</w:t>
      </w:r>
    </w:p>
    <w:p>
      <w:pPr>
        <w:spacing w:before="240" w:after="240"/>
        <w:rPr>
          <w:lang w:val="zh-CN" w:eastAsia="zh-CN"/>
        </w:rPr>
      </w:pPr>
      <w:r>
        <w:rPr>
          <w:lang w:val="zh-CN" w:eastAsia="zh-CN"/>
        </w:rPr>
        <w:t>customerName</w:t>
      </w:r>
    </w:p>
    <w:p>
      <w:pPr>
        <w:spacing w:before="240" w:after="240"/>
        <w:rPr>
          <w:lang w:val="zh-CN" w:eastAsia="zh-CN"/>
        </w:rPr>
      </w:pPr>
      <w:r>
        <w:rPr>
          <w:lang w:val="zh-CN" w:eastAsia="zh-CN"/>
        </w:rPr>
        <w:t>varchar(50)</w:t>
      </w:r>
    </w:p>
    <w:p>
      <w:pPr>
        <w:spacing w:before="240" w:after="240"/>
        <w:rPr>
          <w:lang w:val="zh-CN" w:eastAsia="zh-CN"/>
        </w:rPr>
      </w:pPr>
      <w:r>
        <w:rPr>
          <w:lang w:val="zh-CN" w:eastAsia="zh-CN"/>
        </w:rPr>
        <w:t>客户名称</w:t>
      </w:r>
    </w:p>
    <w:p>
      <w:pPr>
        <w:spacing w:before="240" w:after="240"/>
        <w:rPr>
          <w:lang w:val="zh-CN" w:eastAsia="zh-CN"/>
        </w:rPr>
      </w:pPr>
      <w:r>
        <w:rPr>
          <w:lang w:val="zh-CN" w:eastAsia="zh-CN"/>
        </w:rPr>
        <w:t>address</w:t>
      </w:r>
    </w:p>
    <w:p>
      <w:pPr>
        <w:spacing w:before="240" w:after="240"/>
        <w:rPr>
          <w:lang w:val="zh-CN" w:eastAsia="zh-CN"/>
        </w:rPr>
      </w:pPr>
      <w:r>
        <w:rPr>
          <w:lang w:val="zh-CN" w:eastAsia="zh-CN"/>
        </w:rPr>
        <w:t>varchar(200)</w:t>
      </w:r>
    </w:p>
    <w:p>
      <w:pPr>
        <w:spacing w:before="240" w:after="240"/>
        <w:rPr>
          <w:lang w:val="zh-CN" w:eastAsia="zh-CN"/>
        </w:rPr>
      </w:pPr>
      <w:r>
        <w:rPr>
          <w:lang w:val="zh-CN" w:eastAsia="zh-CN"/>
        </w:rPr>
        <w:t>地址</w:t>
      </w:r>
    </w:p>
    <w:p>
      <w:pPr>
        <w:spacing w:before="240" w:after="240"/>
        <w:rPr>
          <w:lang w:val="zh-CN" w:eastAsia="zh-CN"/>
        </w:rPr>
      </w:pPr>
      <w:r>
        <w:rPr>
          <w:lang w:val="zh-CN" w:eastAsia="zh-CN"/>
        </w:rPr>
        <w:t>phone</w:t>
      </w:r>
    </w:p>
    <w:p>
      <w:pPr>
        <w:spacing w:before="240" w:after="240"/>
        <w:rPr>
          <w:lang w:val="zh-CN" w:eastAsia="zh-CN"/>
        </w:rPr>
      </w:pPr>
      <w:r>
        <w:rPr>
          <w:lang w:val="zh-CN" w:eastAsia="zh-CN"/>
        </w:rPr>
        <w:t>varchar(11)</w:t>
      </w:r>
    </w:p>
    <w:p>
      <w:pPr>
        <w:spacing w:before="240" w:after="240"/>
        <w:rPr>
          <w:lang w:val="zh-CN" w:eastAsia="zh-CN"/>
        </w:rPr>
      </w:pPr>
      <w:r>
        <w:rPr>
          <w:lang w:val="zh-CN" w:eastAsia="zh-CN"/>
        </w:rPr>
        <w:t>联系电话</w:t>
      </w:r>
    </w:p>
    <w:p>
      <w:pPr>
        <w:spacing w:before="240" w:after="240"/>
        <w:rPr>
          <w:lang w:val="zh-CN" w:eastAsia="zh-CN"/>
        </w:rPr>
      </w:pPr>
      <w:r>
        <w:rPr>
          <w:lang w:val="zh-CN" w:eastAsia="zh-CN"/>
        </w:rPr>
        <w:t>relationman</w:t>
      </w:r>
    </w:p>
    <w:p>
      <w:pPr>
        <w:spacing w:before="240" w:after="240"/>
        <w:rPr>
          <w:lang w:val="zh-CN" w:eastAsia="zh-CN"/>
        </w:rPr>
      </w:pPr>
      <w:r>
        <w:rPr>
          <w:lang w:val="zh-CN" w:eastAsia="zh-CN"/>
        </w:rPr>
        <w:t>varchar(50)</w:t>
      </w:r>
    </w:p>
    <w:p>
      <w:pPr>
        <w:spacing w:before="240" w:after="240"/>
        <w:rPr>
          <w:lang w:val="zh-CN" w:eastAsia="zh-CN"/>
        </w:rPr>
      </w:pPr>
      <w:r>
        <w:rPr>
          <w:lang w:val="zh-CN" w:eastAsia="zh-CN"/>
        </w:rPr>
        <w:t>联系人</w:t>
      </w:r>
    </w:p>
    <w:p>
      <w:pPr>
        <w:spacing w:before="240" w:after="240"/>
        <w:rPr>
          <w:lang w:val="zh-CN" w:eastAsia="zh-CN"/>
        </w:rPr>
      </w:pPr>
      <w:r>
        <w:rPr>
          <w:lang w:val="zh-CN" w:eastAsia="zh-CN"/>
        </w:rPr>
        <w:t>relationmanPhone</w:t>
      </w:r>
    </w:p>
    <w:p>
      <w:pPr>
        <w:spacing w:before="240" w:after="240"/>
        <w:rPr>
          <w:lang w:val="zh-CN" w:eastAsia="zh-CN"/>
        </w:rPr>
      </w:pPr>
      <w:r>
        <w:rPr>
          <w:lang w:val="zh-CN" w:eastAsia="zh-CN"/>
        </w:rPr>
        <w:t>varchar(11)</w:t>
      </w:r>
    </w:p>
    <w:p>
      <w:pPr>
        <w:spacing w:before="240" w:after="240"/>
        <w:rPr>
          <w:lang w:val="zh-CN" w:eastAsia="zh-CN"/>
        </w:rPr>
      </w:pPr>
      <w:r>
        <w:rPr>
          <w:lang w:val="zh-CN" w:eastAsia="zh-CN"/>
        </w:rPr>
        <w:t>联系人电话</w:t>
      </w:r>
    </w:p>
    <w:p>
      <w:pPr>
        <w:spacing w:before="240" w:after="240"/>
        <w:rPr>
          <w:lang w:val="zh-CN" w:eastAsia="zh-CN"/>
        </w:rPr>
      </w:pPr>
      <w:r>
        <w:rPr>
          <w:lang w:val="zh-CN" w:eastAsia="zh-CN"/>
        </w:rPr>
        <w:t>industryId</w:t>
      </w:r>
    </w:p>
    <w:p>
      <w:pPr>
        <w:spacing w:before="240" w:after="240"/>
        <w:rPr>
          <w:lang w:val="zh-CN" w:eastAsia="zh-CN"/>
        </w:rPr>
      </w:pPr>
      <w:r>
        <w:rPr>
          <w:lang w:val="zh-CN" w:eastAsia="zh-CN"/>
        </w:rPr>
        <w:t>varchar(20)</w:t>
      </w:r>
    </w:p>
    <w:p>
      <w:pPr>
        <w:spacing w:before="240" w:after="240"/>
        <w:rPr>
          <w:lang w:val="zh-CN" w:eastAsia="zh-CN"/>
        </w:rPr>
      </w:pPr>
      <w:r>
        <w:rPr>
          <w:lang w:val="zh-CN" w:eastAsia="zh-CN"/>
        </w:rPr>
        <w:t>所属行业Id</w:t>
      </w:r>
    </w:p>
    <w:p>
      <w:pPr>
        <w:spacing w:before="240" w:after="240"/>
        <w:rPr>
          <w:lang w:val="zh-CN" w:eastAsia="zh-CN"/>
        </w:rPr>
      </w:pPr>
      <w:r>
        <w:rPr>
          <w:lang w:val="zh-CN" w:eastAsia="zh-CN"/>
        </w:rPr>
        <w:t>createDate</w:t>
      </w:r>
    </w:p>
    <w:p>
      <w:pPr>
        <w:spacing w:before="240" w:after="240"/>
        <w:rPr>
          <w:lang w:val="zh-CN" w:eastAsia="zh-CN"/>
        </w:rPr>
      </w:pPr>
      <w:r>
        <w:rPr>
          <w:lang w:val="zh-CN" w:eastAsia="zh-CN"/>
        </w:rPr>
        <w:t>datetime</w:t>
      </w:r>
    </w:p>
    <w:p>
      <w:pPr>
        <w:spacing w:before="240" w:after="240"/>
        <w:rPr>
          <w:lang w:val="zh-CN" w:eastAsia="zh-CN"/>
        </w:rPr>
      </w:pPr>
      <w:r>
        <w:rPr>
          <w:lang w:val="zh-CN" w:eastAsia="zh-CN"/>
        </w:rPr>
        <w:t>客户创建时间</w:t>
      </w:r>
    </w:p>
    <w:p>
      <w:pPr>
        <w:spacing w:before="240" w:after="240"/>
        <w:rPr>
          <w:lang w:val="zh-CN" w:eastAsia="zh-CN"/>
        </w:rPr>
      </w:pPr>
      <w:r>
        <w:rPr>
          <w:lang w:val="zh-CN" w:eastAsia="zh-CN"/>
        </w:rPr>
        <w:t>state</w:t>
      </w:r>
    </w:p>
    <w:p>
      <w:pPr>
        <w:spacing w:before="240" w:after="240"/>
        <w:rPr>
          <w:lang w:val="zh-CN" w:eastAsia="zh-CN"/>
        </w:rPr>
      </w:pPr>
      <w:r>
        <w:rPr>
          <w:lang w:val="zh-CN" w:eastAsia="zh-CN"/>
        </w:rPr>
        <w:t>int</w:t>
      </w:r>
    </w:p>
    <w:p>
      <w:pPr>
        <w:spacing w:before="240" w:after="240"/>
        <w:rPr>
          <w:lang w:val="zh-CN" w:eastAsia="zh-CN"/>
        </w:rPr>
      </w:pPr>
      <w:r>
        <w:rPr>
          <w:lang w:val="zh-CN" w:eastAsia="zh-CN"/>
        </w:rPr>
        <w:t>是否可用1可用0不可用</w:t>
      </w:r>
    </w:p>
    <w:p>
      <w:pPr>
        <w:spacing w:before="240" w:after="240"/>
        <w:rPr>
          <w:lang w:val="zh-CN" w:eastAsia="zh-CN"/>
        </w:rPr>
      </w:pPr>
      <w:r>
        <w:rPr>
          <w:lang w:val="zh-CN" w:eastAsia="zh-CN"/>
        </w:rPr>
        <w:t>otherInfo</w:t>
      </w:r>
    </w:p>
    <w:p>
      <w:pPr>
        <w:spacing w:before="240" w:after="240"/>
        <w:rPr>
          <w:lang w:val="zh-CN" w:eastAsia="zh-CN"/>
        </w:rPr>
      </w:pPr>
      <w:r>
        <w:rPr>
          <w:lang w:val="zh-CN" w:eastAsia="zh-CN"/>
        </w:rPr>
        <w:t>varchar</w:t>
      </w:r>
    </w:p>
    <w:p>
      <w:pPr>
        <w:spacing w:before="240" w:after="240"/>
        <w:rPr>
          <w:lang w:val="zh-CN" w:eastAsia="zh-CN"/>
        </w:rPr>
      </w:pPr>
      <w:r>
        <w:rPr>
          <w:lang w:val="zh-CN" w:eastAsia="zh-CN"/>
        </w:rPr>
        <w:t>其他信息</w:t>
      </w:r>
    </w:p>
    <w:p>
      <w:pPr>
        <w:spacing w:before="240" w:after="240"/>
        <w:rPr>
          <w:lang w:val="zh-CN" w:eastAsia="zh-CN"/>
        </w:rPr>
      </w:pPr>
      <w:r>
        <w:rPr>
          <w:lang w:val="zh-CN" w:eastAsia="zh-CN"/>
        </w:rPr>
        <w:t>区域信息表用来存储客户所在省市县信息的,详情见表3-3。</w:t>
      </w:r>
    </w:p>
    <w:p>
      <w:pPr>
        <w:spacing w:before="240" w:after="240"/>
        <w:rPr>
          <w:lang w:val="zh-CN" w:eastAsia="zh-CN"/>
        </w:rPr>
      </w:pPr>
      <w:r>
        <w:rPr>
          <w:lang w:val="zh-CN" w:eastAsia="zh-CN"/>
        </w:rPr>
        <w:t>表3-3区域信息表</w:t>
      </w:r>
    </w:p>
    <w:p>
      <w:pPr>
        <w:spacing w:before="240" w:after="240"/>
        <w:rPr>
          <w:lang w:val="zh-CN" w:eastAsia="zh-CN"/>
        </w:rPr>
      </w:pPr>
      <w:r>
        <w:rPr>
          <w:lang w:val="zh-CN" w:eastAsia="zh-CN"/>
        </w:rPr>
        <w:t>tb_area</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areaId</w:t>
      </w:r>
    </w:p>
    <w:p>
      <w:pPr>
        <w:spacing w:before="240" w:after="240"/>
        <w:rPr>
          <w:lang w:val="zh-CN" w:eastAsia="zh-CN"/>
        </w:rPr>
      </w:pPr>
      <w:r>
        <w:rPr>
          <w:lang w:val="zh-CN" w:eastAsia="zh-CN"/>
        </w:rPr>
        <w:t>varchar(20)</w:t>
      </w:r>
    </w:p>
    <w:p>
      <w:pPr>
        <w:spacing w:before="240" w:after="240"/>
        <w:rPr>
          <w:lang w:val="zh-CN" w:eastAsia="zh-CN"/>
        </w:rPr>
      </w:pPr>
      <w:r>
        <w:rPr>
          <w:lang w:val="zh-CN" w:eastAsia="zh-CN"/>
        </w:rPr>
        <w:t>地区Id</w:t>
      </w:r>
    </w:p>
    <w:p>
      <w:pPr>
        <w:spacing w:before="240" w:after="240"/>
        <w:rPr>
          <w:lang w:val="zh-CN" w:eastAsia="zh-CN"/>
        </w:rPr>
      </w:pPr>
      <w:r>
        <w:rPr>
          <w:lang w:val="zh-CN" w:eastAsia="zh-CN"/>
        </w:rPr>
        <w:t>parentId</w:t>
      </w:r>
    </w:p>
    <w:p>
      <w:pPr>
        <w:spacing w:before="240" w:after="240"/>
        <w:rPr>
          <w:lang w:val="zh-CN" w:eastAsia="zh-CN"/>
        </w:rPr>
      </w:pPr>
      <w:r>
        <w:rPr>
          <w:lang w:val="zh-CN" w:eastAsia="zh-CN"/>
        </w:rPr>
        <w:t>varchar(20)</w:t>
      </w:r>
    </w:p>
    <w:p>
      <w:pPr>
        <w:spacing w:before="240" w:after="240"/>
        <w:rPr>
          <w:lang w:val="zh-CN" w:eastAsia="zh-CN"/>
        </w:rPr>
      </w:pPr>
      <w:r>
        <w:rPr>
          <w:lang w:val="zh-CN" w:eastAsia="zh-CN"/>
        </w:rPr>
        <w:t>父类Id</w:t>
      </w:r>
    </w:p>
    <w:p>
      <w:pPr>
        <w:spacing w:before="240" w:after="240"/>
        <w:rPr>
          <w:lang w:val="zh-CN" w:eastAsia="zh-CN"/>
        </w:rPr>
      </w:pPr>
      <w:r>
        <w:rPr>
          <w:lang w:val="zh-CN" w:eastAsia="zh-CN"/>
        </w:rPr>
        <w:t>areaName</w:t>
      </w:r>
    </w:p>
    <w:p>
      <w:pPr>
        <w:spacing w:before="240" w:after="240"/>
        <w:rPr>
          <w:lang w:val="zh-CN" w:eastAsia="zh-CN"/>
        </w:rPr>
      </w:pPr>
      <w:r>
        <w:rPr>
          <w:lang w:val="zh-CN" w:eastAsia="zh-CN"/>
        </w:rPr>
        <w:t>varchar(30)</w:t>
      </w:r>
    </w:p>
    <w:p>
      <w:pPr>
        <w:spacing w:before="240" w:after="240"/>
        <w:rPr>
          <w:lang w:val="zh-CN" w:eastAsia="zh-CN"/>
        </w:rPr>
      </w:pPr>
      <w:r>
        <w:rPr>
          <w:lang w:val="zh-CN" w:eastAsia="zh-CN"/>
        </w:rPr>
        <w:t>地区名称</w:t>
      </w:r>
    </w:p>
    <w:p>
      <w:pPr>
        <w:spacing w:before="240" w:after="240"/>
        <w:rPr>
          <w:lang w:val="zh-CN" w:eastAsia="zh-CN"/>
        </w:rPr>
      </w:pPr>
      <w:r>
        <w:rPr>
          <w:lang w:val="zh-CN" w:eastAsia="zh-CN"/>
        </w:rPr>
        <w:t>areaType</w:t>
      </w:r>
    </w:p>
    <w:p>
      <w:pPr>
        <w:spacing w:before="240" w:after="240"/>
        <w:rPr>
          <w:lang w:val="zh-CN" w:eastAsia="zh-CN"/>
        </w:rPr>
      </w:pPr>
      <w:r>
        <w:rPr>
          <w:lang w:val="zh-CN" w:eastAsia="zh-CN"/>
        </w:rPr>
        <w:t>varchar(10)</w:t>
      </w:r>
    </w:p>
    <w:p>
      <w:pPr>
        <w:spacing w:before="240" w:after="240"/>
        <w:rPr>
          <w:lang w:val="zh-CN" w:eastAsia="zh-CN"/>
        </w:rPr>
      </w:pPr>
      <w:r>
        <w:rPr>
          <w:lang w:val="zh-CN" w:eastAsia="zh-CN"/>
        </w:rPr>
        <w:t>地区类型</w:t>
      </w:r>
    </w:p>
    <w:p>
      <w:pPr>
        <w:spacing w:before="240" w:after="240"/>
        <w:rPr>
          <w:lang w:val="zh-CN" w:eastAsia="zh-CN"/>
        </w:rPr>
      </w:pPr>
      <w:r>
        <w:rPr>
          <w:lang w:val="zh-CN" w:eastAsia="zh-CN"/>
        </w:rPr>
        <w:t>行业信息表用来存储客户所属行业的,详情见表3-4。</w:t>
      </w:r>
    </w:p>
    <w:p>
      <w:pPr>
        <w:spacing w:before="240" w:after="240"/>
        <w:rPr>
          <w:lang w:val="zh-CN" w:eastAsia="zh-CN"/>
        </w:rPr>
      </w:pPr>
      <w:r>
        <w:rPr>
          <w:lang w:val="zh-CN" w:eastAsia="zh-CN"/>
        </w:rPr>
        <w:t>表3-4行业信息表</w:t>
      </w:r>
    </w:p>
    <w:p>
      <w:pPr>
        <w:spacing w:before="240" w:after="240"/>
        <w:rPr>
          <w:lang w:val="zh-CN" w:eastAsia="zh-CN"/>
        </w:rPr>
      </w:pPr>
      <w:r>
        <w:rPr>
          <w:lang w:val="zh-CN" w:eastAsia="zh-CN"/>
        </w:rPr>
        <w:t>tb_industry</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industryId</w:t>
      </w:r>
    </w:p>
    <w:p>
      <w:pPr>
        <w:spacing w:before="240" w:after="240"/>
        <w:rPr>
          <w:lang w:val="zh-CN" w:eastAsia="zh-CN"/>
        </w:rPr>
      </w:pPr>
      <w:r>
        <w:rPr>
          <w:lang w:val="zh-CN" w:eastAsia="zh-CN"/>
        </w:rPr>
        <w:t>varchar(20)</w:t>
      </w:r>
    </w:p>
    <w:p>
      <w:pPr>
        <w:spacing w:before="240" w:after="240"/>
        <w:rPr>
          <w:lang w:val="zh-CN" w:eastAsia="zh-CN"/>
        </w:rPr>
      </w:pPr>
      <w:r>
        <w:rPr>
          <w:lang w:val="zh-CN" w:eastAsia="zh-CN"/>
        </w:rPr>
        <w:t>行业Id</w:t>
      </w:r>
    </w:p>
    <w:p>
      <w:pPr>
        <w:spacing w:before="240" w:after="240"/>
        <w:rPr>
          <w:lang w:val="zh-CN" w:eastAsia="zh-CN"/>
        </w:rPr>
      </w:pPr>
      <w:r>
        <w:rPr>
          <w:lang w:val="zh-CN" w:eastAsia="zh-CN"/>
        </w:rPr>
        <w:t>industryName</w:t>
      </w:r>
    </w:p>
    <w:p>
      <w:pPr>
        <w:spacing w:before="240" w:after="240"/>
        <w:rPr>
          <w:lang w:val="zh-CN" w:eastAsia="zh-CN"/>
        </w:rPr>
      </w:pPr>
      <w:r>
        <w:rPr>
          <w:lang w:val="zh-CN" w:eastAsia="zh-CN"/>
        </w:rPr>
        <w:t>varchar(100)</w:t>
      </w:r>
    </w:p>
    <w:p>
      <w:pPr>
        <w:spacing w:before="240" w:after="240"/>
        <w:rPr>
          <w:lang w:val="zh-CN" w:eastAsia="zh-CN"/>
        </w:rPr>
      </w:pPr>
      <w:r>
        <w:rPr>
          <w:lang w:val="zh-CN" w:eastAsia="zh-CN"/>
        </w:rPr>
        <w:t>行业名称</w:t>
      </w:r>
    </w:p>
    <w:p>
      <w:pPr>
        <w:spacing w:before="240" w:after="240"/>
        <w:rPr>
          <w:lang w:val="zh-CN" w:eastAsia="zh-CN"/>
        </w:rPr>
      </w:pPr>
      <w:r>
        <w:rPr>
          <w:lang w:val="zh-CN" w:eastAsia="zh-CN"/>
        </w:rPr>
        <w:t>产品类型信息表,用来储存产品类型信息,详情见表3-5。</w:t>
      </w:r>
    </w:p>
    <w:p>
      <w:pPr>
        <w:spacing w:before="240" w:after="240"/>
        <w:rPr>
          <w:lang w:val="zh-CN" w:eastAsia="zh-CN"/>
        </w:rPr>
      </w:pPr>
      <w:r>
        <w:rPr>
          <w:lang w:val="zh-CN" w:eastAsia="zh-CN"/>
        </w:rPr>
        <w:t>表3-5产品类型信息表</w:t>
      </w:r>
    </w:p>
    <w:p>
      <w:pPr>
        <w:spacing w:before="240" w:after="240"/>
        <w:rPr>
          <w:lang w:val="zh-CN" w:eastAsia="zh-CN"/>
        </w:rPr>
      </w:pPr>
      <w:r>
        <w:rPr>
          <w:lang w:val="zh-CN" w:eastAsia="zh-CN"/>
        </w:rPr>
        <w:t>tb_producttype</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producttypeNo</w:t>
      </w:r>
    </w:p>
    <w:p>
      <w:pPr>
        <w:spacing w:before="240" w:after="240"/>
        <w:rPr>
          <w:lang w:val="zh-CN" w:eastAsia="zh-CN"/>
        </w:rPr>
      </w:pPr>
      <w:r>
        <w:rPr>
          <w:lang w:val="zh-CN" w:eastAsia="zh-CN"/>
        </w:rPr>
        <w:t>varchar(10)</w:t>
      </w:r>
    </w:p>
    <w:p>
      <w:pPr>
        <w:spacing w:before="240" w:after="240"/>
        <w:rPr>
          <w:lang w:val="zh-CN" w:eastAsia="zh-CN"/>
        </w:rPr>
      </w:pPr>
      <w:r>
        <w:rPr>
          <w:lang w:val="zh-CN" w:eastAsia="zh-CN"/>
        </w:rPr>
        <w:t>产品类型编号</w:t>
      </w:r>
    </w:p>
    <w:p>
      <w:pPr>
        <w:spacing w:before="240" w:after="240"/>
        <w:rPr>
          <w:lang w:val="zh-CN" w:eastAsia="zh-CN"/>
        </w:rPr>
      </w:pPr>
      <w:r>
        <w:rPr>
          <w:lang w:val="zh-CN" w:eastAsia="zh-CN"/>
        </w:rPr>
        <w:t>producttypeName</w:t>
      </w:r>
    </w:p>
    <w:p>
      <w:pPr>
        <w:spacing w:before="240" w:after="240"/>
        <w:rPr>
          <w:lang w:val="zh-CN" w:eastAsia="zh-CN"/>
        </w:rPr>
      </w:pPr>
      <w:r>
        <w:rPr>
          <w:lang w:val="zh-CN" w:eastAsia="zh-CN"/>
        </w:rPr>
        <w:t>varchar(50)</w:t>
      </w:r>
    </w:p>
    <w:p>
      <w:pPr>
        <w:spacing w:before="240" w:after="240"/>
        <w:rPr>
          <w:lang w:val="zh-CN" w:eastAsia="zh-CN"/>
        </w:rPr>
      </w:pPr>
      <w:r>
        <w:rPr>
          <w:lang w:val="zh-CN" w:eastAsia="zh-CN"/>
        </w:rPr>
        <w:t>产品类型名称</w:t>
      </w:r>
    </w:p>
    <w:p>
      <w:pPr>
        <w:spacing w:before="240" w:after="240"/>
        <w:rPr>
          <w:lang w:val="zh-CN" w:eastAsia="zh-CN"/>
        </w:rPr>
      </w:pPr>
      <w:r>
        <w:rPr>
          <w:lang w:val="zh-CN" w:eastAsia="zh-CN"/>
        </w:rPr>
        <w:t>产品表是用于存储产品信息与产品类型信息表关联,详情见表3-6。</w:t>
      </w:r>
    </w:p>
    <w:p>
      <w:pPr>
        <w:spacing w:before="240" w:after="240"/>
        <w:rPr>
          <w:lang w:val="zh-CN" w:eastAsia="zh-CN"/>
        </w:rPr>
      </w:pPr>
      <w:r>
        <w:rPr>
          <w:lang w:val="zh-CN" w:eastAsia="zh-CN"/>
        </w:rPr>
        <w:t>表3-6产品信息表</w:t>
      </w:r>
    </w:p>
    <w:p>
      <w:pPr>
        <w:spacing w:before="240" w:after="240"/>
        <w:rPr>
          <w:lang w:val="zh-CN" w:eastAsia="zh-CN"/>
        </w:rPr>
      </w:pPr>
      <w:r>
        <w:rPr>
          <w:lang w:val="zh-CN" w:eastAsia="zh-CN"/>
        </w:rPr>
        <w:t>tb_product</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productNo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producttypeNo</w:t>
      </w:r>
    </w:p>
    <w:p>
      <w:pPr>
        <w:spacing w:before="240" w:after="240"/>
        <w:rPr>
          <w:lang w:val="zh-CN" w:eastAsia="zh-CN"/>
        </w:rPr>
      </w:pPr>
      <w:r>
        <w:rPr>
          <w:lang w:val="zh-CN" w:eastAsia="zh-CN"/>
        </w:rPr>
        <w:t>varchar(10)</w:t>
      </w:r>
    </w:p>
    <w:p>
      <w:pPr>
        <w:spacing w:before="240" w:after="240"/>
        <w:rPr>
          <w:lang w:val="zh-CN" w:eastAsia="zh-CN"/>
        </w:rPr>
      </w:pPr>
      <w:r>
        <w:rPr>
          <w:lang w:val="zh-CN" w:eastAsia="zh-CN"/>
        </w:rPr>
        <w:t>产品所属类型编号</w:t>
      </w:r>
    </w:p>
    <w:p>
      <w:pPr>
        <w:spacing w:before="240" w:after="240"/>
        <w:rPr>
          <w:lang w:val="zh-CN" w:eastAsia="zh-CN"/>
        </w:rPr>
      </w:pPr>
      <w:r>
        <w:rPr>
          <w:lang w:val="zh-CN" w:eastAsia="zh-CN"/>
        </w:rPr>
        <w:t>productName</w:t>
      </w:r>
    </w:p>
    <w:p>
      <w:pPr>
        <w:spacing w:before="240" w:after="240"/>
        <w:rPr>
          <w:lang w:val="zh-CN" w:eastAsia="zh-CN"/>
        </w:rPr>
      </w:pPr>
      <w:r>
        <w:rPr>
          <w:lang w:val="zh-CN" w:eastAsia="zh-CN"/>
        </w:rPr>
        <w:t>varchar(50)</w:t>
      </w:r>
    </w:p>
    <w:p>
      <w:pPr>
        <w:spacing w:before="240" w:after="240"/>
        <w:rPr>
          <w:lang w:val="zh-CN" w:eastAsia="zh-CN"/>
        </w:rPr>
      </w:pPr>
      <w:r>
        <w:rPr>
          <w:lang w:val="zh-CN" w:eastAsia="zh-CN"/>
        </w:rPr>
        <w:t>产品名称</w:t>
      </w:r>
    </w:p>
    <w:p>
      <w:pPr>
        <w:spacing w:before="240" w:after="240"/>
        <w:rPr>
          <w:lang w:val="zh-CN" w:eastAsia="zh-CN"/>
        </w:rPr>
      </w:pPr>
      <w:r>
        <w:rPr>
          <w:lang w:val="zh-CN" w:eastAsia="zh-CN"/>
        </w:rPr>
        <w:t>productArea</w:t>
      </w:r>
    </w:p>
    <w:p>
      <w:pPr>
        <w:spacing w:before="240" w:after="240"/>
        <w:rPr>
          <w:lang w:val="zh-CN" w:eastAsia="zh-CN"/>
        </w:rPr>
      </w:pPr>
      <w:r>
        <w:rPr>
          <w:lang w:val="zh-CN" w:eastAsia="zh-CN"/>
        </w:rPr>
        <w:t>varchar(100)</w:t>
      </w:r>
    </w:p>
    <w:p>
      <w:pPr>
        <w:spacing w:before="240" w:after="240"/>
        <w:rPr>
          <w:lang w:val="zh-CN" w:eastAsia="zh-CN"/>
        </w:rPr>
      </w:pPr>
      <w:r>
        <w:rPr>
          <w:lang w:val="zh-CN" w:eastAsia="zh-CN"/>
        </w:rPr>
        <w:t>产品所在区域</w:t>
      </w:r>
    </w:p>
    <w:p>
      <w:pPr>
        <w:spacing w:before="240" w:after="240"/>
        <w:rPr>
          <w:lang w:val="zh-CN" w:eastAsia="zh-CN"/>
        </w:rPr>
      </w:pPr>
      <w:r>
        <w:rPr>
          <w:lang w:val="zh-CN" w:eastAsia="zh-CN"/>
        </w:rPr>
        <w:t>productOwner</w:t>
      </w:r>
    </w:p>
    <w:p>
      <w:pPr>
        <w:spacing w:before="240" w:after="240"/>
        <w:rPr>
          <w:lang w:val="zh-CN" w:eastAsia="zh-CN"/>
        </w:rPr>
      </w:pPr>
      <w:r>
        <w:rPr>
          <w:lang w:val="zh-CN" w:eastAsia="zh-CN"/>
        </w:rPr>
        <w:t>varchar(50)</w:t>
      </w:r>
    </w:p>
    <w:p>
      <w:pPr>
        <w:spacing w:before="240" w:after="240"/>
        <w:rPr>
          <w:lang w:val="zh-CN" w:eastAsia="zh-CN"/>
        </w:rPr>
      </w:pPr>
      <w:r>
        <w:rPr>
          <w:lang w:val="zh-CN" w:eastAsia="zh-CN"/>
        </w:rPr>
        <w:t>产品所有者</w:t>
      </w:r>
    </w:p>
    <w:p>
      <w:pPr>
        <w:spacing w:before="240" w:after="240"/>
        <w:rPr>
          <w:lang w:val="zh-CN" w:eastAsia="zh-CN"/>
        </w:rPr>
      </w:pPr>
      <w:r>
        <w:rPr>
          <w:lang w:val="zh-CN" w:eastAsia="zh-CN"/>
        </w:rPr>
        <w:t>unit</w:t>
      </w:r>
    </w:p>
    <w:p>
      <w:pPr>
        <w:spacing w:before="240" w:after="240"/>
        <w:rPr>
          <w:lang w:val="zh-CN" w:eastAsia="zh-CN"/>
        </w:rPr>
      </w:pPr>
      <w:r>
        <w:rPr>
          <w:lang w:val="zh-CN" w:eastAsia="zh-CN"/>
        </w:rPr>
        <w:t>varchar(50)</w:t>
      </w:r>
    </w:p>
    <w:p>
      <w:pPr>
        <w:spacing w:before="240" w:after="240"/>
        <w:rPr>
          <w:lang w:val="zh-CN" w:eastAsia="zh-CN"/>
        </w:rPr>
      </w:pPr>
      <w:r>
        <w:rPr>
          <w:lang w:val="zh-CN" w:eastAsia="zh-CN"/>
        </w:rPr>
        <w:t>产品单位</w:t>
      </w:r>
    </w:p>
    <w:p>
      <w:pPr>
        <w:spacing w:before="240" w:after="240"/>
        <w:rPr>
          <w:lang w:val="zh-CN" w:eastAsia="zh-CN"/>
        </w:rPr>
      </w:pPr>
      <w:r>
        <w:rPr>
          <w:lang w:val="zh-CN" w:eastAsia="zh-CN"/>
        </w:rPr>
        <w:t>price</w:t>
      </w:r>
    </w:p>
    <w:p>
      <w:pPr>
        <w:spacing w:before="240" w:after="240"/>
        <w:rPr>
          <w:lang w:val="zh-CN" w:eastAsia="zh-CN"/>
        </w:rPr>
      </w:pPr>
      <w:r>
        <w:rPr>
          <w:lang w:val="zh-CN" w:eastAsia="zh-CN"/>
        </w:rPr>
        <w:t>decimal(10,2)</w:t>
      </w:r>
    </w:p>
    <w:p>
      <w:pPr>
        <w:spacing w:before="240" w:after="240"/>
        <w:rPr>
          <w:lang w:val="zh-CN" w:eastAsia="zh-CN"/>
        </w:rPr>
      </w:pPr>
      <w:r>
        <w:rPr>
          <w:lang w:val="zh-CN" w:eastAsia="zh-CN"/>
        </w:rPr>
        <w:t>产品价格</w:t>
      </w:r>
    </w:p>
    <w:p>
      <w:pPr>
        <w:spacing w:before="240" w:after="240"/>
        <w:rPr>
          <w:lang w:val="zh-CN" w:eastAsia="zh-CN"/>
        </w:rPr>
      </w:pPr>
      <w:r>
        <w:rPr>
          <w:lang w:val="zh-CN" w:eastAsia="zh-CN"/>
        </w:rPr>
        <w:t>quantity</w:t>
      </w:r>
    </w:p>
    <w:p>
      <w:pPr>
        <w:spacing w:before="240" w:after="240"/>
        <w:rPr>
          <w:lang w:val="zh-CN" w:eastAsia="zh-CN"/>
        </w:rPr>
      </w:pPr>
      <w:r>
        <w:rPr>
          <w:lang w:val="zh-CN" w:eastAsia="zh-CN"/>
        </w:rPr>
        <w:t>int</w:t>
      </w:r>
    </w:p>
    <w:p>
      <w:pPr>
        <w:spacing w:before="240" w:after="240"/>
        <w:rPr>
          <w:lang w:val="zh-CN" w:eastAsia="zh-CN"/>
        </w:rPr>
      </w:pPr>
      <w:r>
        <w:rPr>
          <w:lang w:val="zh-CN" w:eastAsia="zh-CN"/>
        </w:rPr>
        <w:t>产品数量</w:t>
      </w:r>
    </w:p>
    <w:p>
      <w:pPr>
        <w:spacing w:before="240" w:after="240"/>
        <w:rPr>
          <w:lang w:val="zh-CN" w:eastAsia="zh-CN"/>
        </w:rPr>
      </w:pPr>
      <w:r>
        <w:rPr>
          <w:lang w:val="zh-CN" w:eastAsia="zh-CN"/>
        </w:rPr>
        <w:t>otherInfo</w:t>
      </w:r>
    </w:p>
    <w:p>
      <w:pPr>
        <w:spacing w:before="240" w:after="240"/>
        <w:rPr>
          <w:lang w:val="zh-CN" w:eastAsia="zh-CN"/>
        </w:rPr>
      </w:pPr>
      <w:r>
        <w:rPr>
          <w:lang w:val="zh-CN" w:eastAsia="zh-CN"/>
        </w:rPr>
        <w:t>varchar(500)</w:t>
      </w:r>
    </w:p>
    <w:p>
      <w:pPr>
        <w:spacing w:before="240" w:after="240"/>
        <w:rPr>
          <w:lang w:val="zh-CN" w:eastAsia="zh-CN"/>
        </w:rPr>
      </w:pPr>
      <w:r>
        <w:rPr>
          <w:lang w:val="zh-CN" w:eastAsia="zh-CN"/>
        </w:rPr>
        <w:t>产品其他信息</w:t>
      </w:r>
    </w:p>
    <w:p>
      <w:pPr>
        <w:spacing w:before="240" w:after="240"/>
        <w:rPr>
          <w:lang w:val="zh-CN" w:eastAsia="zh-CN"/>
        </w:rPr>
      </w:pPr>
      <w:r>
        <w:rPr>
          <w:lang w:val="zh-CN" w:eastAsia="zh-CN"/>
        </w:rPr>
        <w:t>产品单位表用来存储产品单位信息,详情见表3-7。</w:t>
      </w:r>
    </w:p>
    <w:p>
      <w:pPr>
        <w:spacing w:before="240" w:after="240"/>
        <w:rPr>
          <w:lang w:val="zh-CN" w:eastAsia="zh-CN"/>
        </w:rPr>
      </w:pPr>
      <w:r>
        <w:rPr>
          <w:lang w:val="zh-CN" w:eastAsia="zh-CN"/>
        </w:rPr>
        <w:t>表3-7产品单位表</w:t>
      </w:r>
    </w:p>
    <w:p>
      <w:pPr>
        <w:spacing w:before="240" w:after="240"/>
        <w:rPr>
          <w:lang w:val="zh-CN" w:eastAsia="zh-CN"/>
        </w:rPr>
      </w:pPr>
      <w:r>
        <w:rPr>
          <w:lang w:val="zh-CN" w:eastAsia="zh-CN"/>
        </w:rPr>
        <w:t>tb_unit</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unitId</w:t>
      </w:r>
    </w:p>
    <w:p>
      <w:pPr>
        <w:spacing w:before="240" w:after="240"/>
        <w:rPr>
          <w:lang w:val="zh-CN" w:eastAsia="zh-CN"/>
        </w:rPr>
      </w:pPr>
      <w:r>
        <w:rPr>
          <w:lang w:val="zh-CN" w:eastAsia="zh-CN"/>
        </w:rPr>
        <w:t>int</w:t>
      </w:r>
    </w:p>
    <w:p>
      <w:pPr>
        <w:spacing w:before="240" w:after="240"/>
        <w:rPr>
          <w:lang w:val="zh-CN" w:eastAsia="zh-CN"/>
        </w:rPr>
      </w:pPr>
      <w:r>
        <w:rPr>
          <w:lang w:val="zh-CN" w:eastAsia="zh-CN"/>
        </w:rPr>
        <w:t>单位Id</w:t>
      </w:r>
    </w:p>
    <w:p>
      <w:pPr>
        <w:spacing w:before="240" w:after="240"/>
        <w:rPr>
          <w:lang w:val="zh-CN" w:eastAsia="zh-CN"/>
        </w:rPr>
      </w:pPr>
      <w:r>
        <w:rPr>
          <w:lang w:val="zh-CN" w:eastAsia="zh-CN"/>
        </w:rPr>
        <w:t>unitName</w:t>
      </w:r>
    </w:p>
    <w:p>
      <w:pPr>
        <w:spacing w:before="240" w:after="240"/>
        <w:rPr>
          <w:lang w:val="zh-CN" w:eastAsia="zh-CN"/>
        </w:rPr>
      </w:pPr>
      <w:r>
        <w:rPr>
          <w:lang w:val="zh-CN" w:eastAsia="zh-CN"/>
        </w:rPr>
        <w:t>varchar(255)</w:t>
      </w:r>
    </w:p>
    <w:p>
      <w:pPr>
        <w:spacing w:before="240" w:after="240"/>
        <w:rPr>
          <w:lang w:val="zh-CN" w:eastAsia="zh-CN"/>
        </w:rPr>
      </w:pPr>
      <w:r>
        <w:rPr>
          <w:lang w:val="zh-CN" w:eastAsia="zh-CN"/>
        </w:rPr>
        <w:t>单位名称</w:t>
      </w:r>
    </w:p>
    <w:p>
      <w:pPr>
        <w:spacing w:before="240" w:after="240"/>
        <w:rPr>
          <w:lang w:val="zh-CN" w:eastAsia="zh-CN"/>
        </w:rPr>
      </w:pPr>
      <w:r>
        <w:rPr>
          <w:lang w:val="zh-CN" w:eastAsia="zh-CN"/>
        </w:rPr>
        <w:t>订单信息表用来存储订单信息,详情见表3-8。</w:t>
      </w:r>
    </w:p>
    <w:p>
      <w:pPr>
        <w:spacing w:before="240" w:after="240"/>
        <w:rPr>
          <w:lang w:val="zh-CN" w:eastAsia="zh-CN"/>
        </w:rPr>
      </w:pPr>
      <w:r>
        <w:rPr>
          <w:lang w:val="zh-CN" w:eastAsia="zh-CN"/>
        </w:rPr>
        <w:t>表3-8订单信息表</w:t>
      </w:r>
    </w:p>
    <w:p>
      <w:pPr>
        <w:spacing w:before="240" w:after="240"/>
        <w:rPr>
          <w:lang w:val="zh-CN" w:eastAsia="zh-CN"/>
        </w:rPr>
      </w:pPr>
      <w:r>
        <w:rPr>
          <w:lang w:val="zh-CN" w:eastAsia="zh-CN"/>
        </w:rPr>
        <w:t>tb_order</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orderNo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订单编号</w:t>
      </w:r>
    </w:p>
    <w:p>
      <w:pPr>
        <w:spacing w:before="240" w:after="240"/>
        <w:rPr>
          <w:lang w:val="zh-CN" w:eastAsia="zh-CN"/>
        </w:rPr>
      </w:pPr>
      <w:r>
        <w:rPr>
          <w:lang w:val="zh-CN" w:eastAsia="zh-CN"/>
        </w:rPr>
        <w:t>customerNo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下单客户编号</w:t>
      </w:r>
    </w:p>
    <w:p>
      <w:pPr>
        <w:spacing w:before="240" w:after="240"/>
        <w:rPr>
          <w:lang w:val="zh-CN" w:eastAsia="zh-CN"/>
        </w:rPr>
      </w:pPr>
      <w:r>
        <w:rPr>
          <w:lang w:val="zh-CN" w:eastAsia="zh-CN"/>
        </w:rPr>
        <w:t>productNo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productCount</w:t>
      </w:r>
    </w:p>
    <w:p>
      <w:pPr>
        <w:spacing w:before="240" w:after="240"/>
        <w:rPr>
          <w:lang w:val="zh-CN" w:eastAsia="zh-CN"/>
        </w:rPr>
      </w:pPr>
      <w:r>
        <w:rPr>
          <w:lang w:val="zh-CN" w:eastAsia="zh-CN"/>
        </w:rPr>
        <w:t>decimal(10,2)</w:t>
      </w:r>
    </w:p>
    <w:p>
      <w:pPr>
        <w:spacing w:before="240" w:after="240"/>
        <w:rPr>
          <w:lang w:val="zh-CN" w:eastAsia="zh-CN"/>
        </w:rPr>
      </w:pPr>
      <w:r>
        <w:rPr>
          <w:lang w:val="zh-CN" w:eastAsia="zh-CN"/>
        </w:rPr>
        <w:t>产品数量</w:t>
      </w:r>
    </w:p>
    <w:p>
      <w:pPr>
        <w:spacing w:before="240" w:after="240"/>
        <w:rPr>
          <w:lang w:val="zh-CN" w:eastAsia="zh-CN"/>
        </w:rPr>
      </w:pPr>
      <w:r>
        <w:rPr>
          <w:lang w:val="zh-CN" w:eastAsia="zh-CN"/>
        </w:rPr>
        <w:t>orderAmount</w:t>
      </w:r>
    </w:p>
    <w:p>
      <w:pPr>
        <w:spacing w:before="240" w:after="240"/>
        <w:rPr>
          <w:lang w:val="zh-CN" w:eastAsia="zh-CN"/>
        </w:rPr>
      </w:pPr>
      <w:r>
        <w:rPr>
          <w:lang w:val="zh-CN" w:eastAsia="zh-CN"/>
        </w:rPr>
        <w:t>decimal(10,2)</w:t>
      </w:r>
    </w:p>
    <w:p>
      <w:pPr>
        <w:spacing w:before="240" w:after="240"/>
        <w:rPr>
          <w:lang w:val="zh-CN" w:eastAsia="zh-CN"/>
        </w:rPr>
      </w:pPr>
      <w:r>
        <w:rPr>
          <w:lang w:val="zh-CN" w:eastAsia="zh-CN"/>
        </w:rPr>
        <w:t>订单金额</w:t>
      </w:r>
    </w:p>
    <w:p>
      <w:pPr>
        <w:spacing w:before="240" w:after="240"/>
        <w:rPr>
          <w:lang w:val="zh-CN" w:eastAsia="zh-CN"/>
        </w:rPr>
      </w:pPr>
      <w:r>
        <w:rPr>
          <w:lang w:val="zh-CN" w:eastAsia="zh-CN"/>
        </w:rPr>
        <w:t>orderTime</w:t>
      </w:r>
    </w:p>
    <w:p>
      <w:pPr>
        <w:spacing w:before="240" w:after="240"/>
        <w:rPr>
          <w:lang w:val="zh-CN" w:eastAsia="zh-CN"/>
        </w:rPr>
      </w:pPr>
      <w:r>
        <w:rPr>
          <w:lang w:val="zh-CN" w:eastAsia="zh-CN"/>
        </w:rPr>
        <w:t>datetime</w:t>
      </w:r>
    </w:p>
    <w:p>
      <w:pPr>
        <w:spacing w:before="240" w:after="240"/>
        <w:rPr>
          <w:lang w:val="zh-CN" w:eastAsia="zh-CN"/>
        </w:rPr>
      </w:pPr>
      <w:r>
        <w:rPr>
          <w:lang w:val="zh-CN" w:eastAsia="zh-CN"/>
        </w:rPr>
        <w:t>下单时间</w:t>
      </w:r>
    </w:p>
    <w:p>
      <w:pPr>
        <w:spacing w:before="240" w:after="240"/>
        <w:rPr>
          <w:lang w:val="zh-CN" w:eastAsia="zh-CN"/>
        </w:rPr>
      </w:pPr>
      <w:r>
        <w:rPr>
          <w:lang w:val="zh-CN" w:eastAsia="zh-CN"/>
        </w:rPr>
        <w:t>otherInfo</w:t>
      </w:r>
    </w:p>
    <w:p>
      <w:pPr>
        <w:spacing w:before="240" w:after="240"/>
        <w:rPr>
          <w:lang w:val="zh-CN" w:eastAsia="zh-CN"/>
        </w:rPr>
      </w:pPr>
      <w:r>
        <w:rPr>
          <w:lang w:val="zh-CN" w:eastAsia="zh-CN"/>
        </w:rPr>
        <w:t>varchar(500)</w:t>
      </w:r>
    </w:p>
    <w:p>
      <w:pPr>
        <w:spacing w:before="240" w:after="240"/>
        <w:rPr>
          <w:lang w:val="zh-CN" w:eastAsia="zh-CN"/>
        </w:rPr>
      </w:pPr>
      <w:r>
        <w:rPr>
          <w:lang w:val="zh-CN" w:eastAsia="zh-CN"/>
        </w:rPr>
        <w:t>订单其他信息</w:t>
      </w:r>
    </w:p>
    <w:p>
      <w:pPr>
        <w:spacing w:before="240" w:after="240"/>
        <w:rPr>
          <w:lang w:val="zh-CN" w:eastAsia="zh-CN"/>
        </w:rPr>
      </w:pPr>
      <w:r>
        <w:rPr>
          <w:lang w:val="zh-CN" w:eastAsia="zh-CN"/>
        </w:rPr>
        <w:t>报价信息表用来联系用户与收货地址的,详情见表3-9。</w:t>
      </w:r>
    </w:p>
    <w:p>
      <w:pPr>
        <w:spacing w:before="240" w:after="240"/>
        <w:rPr>
          <w:lang w:val="zh-CN" w:eastAsia="zh-CN"/>
        </w:rPr>
      </w:pPr>
      <w:r>
        <w:rPr>
          <w:lang w:val="zh-CN" w:eastAsia="zh-CN"/>
        </w:rPr>
        <w:t>表3-9报价信息表</w:t>
      </w:r>
    </w:p>
    <w:p>
      <w:pPr>
        <w:spacing w:before="240" w:after="240"/>
        <w:rPr>
          <w:lang w:val="zh-CN" w:eastAsia="zh-CN"/>
        </w:rPr>
      </w:pPr>
      <w:r>
        <w:rPr>
          <w:lang w:val="zh-CN" w:eastAsia="zh-CN"/>
        </w:rPr>
        <w:t>tb_quotation</w:t>
      </w:r>
    </w:p>
    <w:p>
      <w:pPr>
        <w:spacing w:before="240" w:after="240"/>
        <w:rPr>
          <w:lang w:val="zh-CN" w:eastAsia="zh-CN"/>
        </w:rPr>
      </w:pPr>
      <w:r>
        <w:rPr>
          <w:lang w:val="zh-CN" w:eastAsia="zh-CN"/>
        </w:rPr>
        <w:t>字段名</w:t>
      </w:r>
    </w:p>
    <w:p>
      <w:pPr>
        <w:spacing w:before="240" w:after="240"/>
        <w:rPr>
          <w:lang w:val="zh-CN" w:eastAsia="zh-CN"/>
        </w:rPr>
      </w:pPr>
      <w:r>
        <w:rPr>
          <w:lang w:val="zh-CN" w:eastAsia="zh-CN"/>
        </w:rPr>
        <w:t>类型</w:t>
      </w:r>
    </w:p>
    <w:p>
      <w:pPr>
        <w:spacing w:before="240" w:after="240"/>
        <w:rPr>
          <w:lang w:val="zh-CN" w:eastAsia="zh-CN"/>
        </w:rPr>
      </w:pPr>
      <w:r>
        <w:rPr>
          <w:lang w:val="zh-CN" w:eastAsia="zh-CN"/>
        </w:rPr>
        <w:t>说明</w:t>
      </w:r>
    </w:p>
    <w:p>
      <w:pPr>
        <w:spacing w:before="240" w:after="240"/>
        <w:rPr>
          <w:lang w:val="zh-CN" w:eastAsia="zh-CN"/>
        </w:rPr>
      </w:pPr>
      <w:r>
        <w:rPr>
          <w:lang w:val="zh-CN" w:eastAsia="zh-CN"/>
        </w:rPr>
        <w:t>quotationNo</w:t>
      </w:r>
    </w:p>
    <w:p>
      <w:pPr>
        <w:spacing w:before="240" w:after="240"/>
        <w:rPr>
          <w:lang w:val="zh-CN" w:eastAsia="zh-CN"/>
        </w:rPr>
      </w:pPr>
      <w:r>
        <w:rPr>
          <w:lang w:val="zh-CN" w:eastAsia="zh-CN"/>
        </w:rPr>
        <w:t>bigint(30)</w:t>
      </w:r>
    </w:p>
    <w:p>
      <w:pPr>
        <w:spacing w:before="240" w:after="240"/>
        <w:rPr>
          <w:lang w:val="zh-CN" w:eastAsia="zh-CN"/>
        </w:rPr>
      </w:pPr>
      <w:r>
        <w:rPr>
          <w:lang w:val="zh-CN" w:eastAsia="zh-CN"/>
        </w:rPr>
        <w:t>报价编号</w:t>
      </w:r>
    </w:p>
    <w:p>
      <w:pPr>
        <w:spacing w:before="240" w:after="240"/>
        <w:rPr>
          <w:lang w:val="zh-CN" w:eastAsia="zh-CN"/>
        </w:rPr>
      </w:pPr>
      <w:r>
        <w:rPr>
          <w:lang w:val="zh-CN" w:eastAsia="zh-CN"/>
        </w:rPr>
        <w:t>quotationMan</w:t>
      </w:r>
    </w:p>
    <w:p>
      <w:pPr>
        <w:spacing w:before="240" w:after="240"/>
        <w:rPr>
          <w:lang w:val="zh-CN" w:eastAsia="zh-CN"/>
        </w:rPr>
      </w:pPr>
      <w:r>
        <w:rPr>
          <w:lang w:val="zh-CN" w:eastAsia="zh-CN"/>
        </w:rPr>
        <w:t>varchar(20)</w:t>
      </w:r>
    </w:p>
    <w:p>
      <w:pPr>
        <w:spacing w:before="240" w:after="240"/>
        <w:rPr>
          <w:lang w:val="zh-CN" w:eastAsia="zh-CN"/>
        </w:rPr>
      </w:pPr>
      <w:r>
        <w:rPr>
          <w:lang w:val="zh-CN" w:eastAsia="zh-CN"/>
        </w:rPr>
        <w:t>报价人</w:t>
      </w:r>
    </w:p>
    <w:p>
      <w:pPr>
        <w:spacing w:before="240" w:after="240"/>
        <w:rPr>
          <w:lang w:val="zh-CN" w:eastAsia="zh-CN"/>
        </w:rPr>
      </w:pPr>
      <w:r>
        <w:rPr>
          <w:lang w:val="zh-CN" w:eastAsia="zh-CN"/>
        </w:rPr>
        <w:t>quotationTime</w:t>
      </w:r>
    </w:p>
    <w:p>
      <w:pPr>
        <w:spacing w:before="240" w:after="240"/>
        <w:rPr>
          <w:lang w:val="zh-CN" w:eastAsia="zh-CN"/>
        </w:rPr>
      </w:pPr>
      <w:r>
        <w:rPr>
          <w:lang w:val="zh-CN" w:eastAsia="zh-CN"/>
        </w:rPr>
        <w:t>datetime</w:t>
      </w:r>
    </w:p>
    <w:p>
      <w:pPr>
        <w:spacing w:before="240" w:after="240"/>
        <w:rPr>
          <w:lang w:val="zh-CN" w:eastAsia="zh-CN"/>
        </w:rPr>
      </w:pPr>
      <w:r>
        <w:rPr>
          <w:lang w:val="zh-CN" w:eastAsia="zh-CN"/>
        </w:rPr>
        <w:t>报价时间</w:t>
      </w:r>
    </w:p>
    <w:p>
      <w:pPr>
        <w:spacing w:before="240" w:after="240"/>
        <w:rPr>
          <w:lang w:val="zh-CN" w:eastAsia="zh-CN"/>
        </w:rPr>
      </w:pPr>
      <w:r>
        <w:rPr>
          <w:lang w:val="zh-CN" w:eastAsia="zh-CN"/>
        </w:rPr>
        <w:t>otherInfo</w:t>
      </w:r>
    </w:p>
    <w:p>
      <w:pPr>
        <w:spacing w:before="240" w:after="240"/>
        <w:rPr>
          <w:lang w:val="zh-CN" w:eastAsia="zh-CN"/>
        </w:rPr>
      </w:pPr>
      <w:r>
        <w:rPr>
          <w:lang w:val="zh-CN" w:eastAsia="zh-CN"/>
        </w:rPr>
        <w:t>varchar(500)</w:t>
      </w:r>
    </w:p>
    <w:p>
      <w:pPr>
        <w:spacing w:before="240" w:after="240"/>
        <w:rPr>
          <w:lang w:val="zh-CN" w:eastAsia="zh-CN"/>
        </w:rPr>
      </w:pPr>
      <w:r>
        <w:rPr>
          <w:lang w:val="zh-CN" w:eastAsia="zh-CN"/>
        </w:rPr>
        <w:t>报价其他信息</w:t>
      </w:r>
    </w:p>
    <w:p>
      <w:pPr>
        <w:spacing w:before="240" w:after="240"/>
        <w:rPr>
          <w:lang w:val="zh-CN" w:eastAsia="zh-CN"/>
        </w:rPr>
      </w:pPr>
      <w:r>
        <w:rPr>
          <w:lang w:val="zh-CN" w:eastAsia="zh-CN"/>
        </w:rPr>
        <w:t>customerNo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客户编号</w:t>
      </w:r>
    </w:p>
    <w:p>
      <w:pPr>
        <w:spacing w:before="240" w:after="240"/>
        <w:rPr>
          <w:lang w:val="zh-CN" w:eastAsia="zh-CN"/>
        </w:rPr>
      </w:pPr>
      <w:r>
        <w:rPr>
          <w:lang w:val="zh-CN" w:eastAsia="zh-CN"/>
        </w:rPr>
        <w:t>productNo</w:t>
      </w:r>
    </w:p>
    <w:p>
      <w:pPr>
        <w:spacing w:before="240" w:after="240"/>
        <w:rPr>
          <w:lang w:val="zh-CN" w:eastAsia="zh-CN"/>
        </w:rPr>
      </w:pPr>
      <w:r>
        <w:rPr>
          <w:lang w:val="zh-CN" w:eastAsia="zh-CN"/>
        </w:rPr>
        <w:t>varchar(30)</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系统详细设计</w:t>
      </w:r>
    </w:p>
    <w:p>
      <w:pPr>
        <w:spacing w:before="240" w:after="240"/>
        <w:rPr>
          <w:lang w:val="zh-CN" w:eastAsia="zh-CN"/>
        </w:rPr>
      </w:pPr>
      <w:r>
        <w:rPr>
          <w:lang w:val="zh-CN" w:eastAsia="zh-CN"/>
        </w:rPr>
        <w:t>系统各模块功能设计与简介</w:t>
      </w:r>
    </w:p>
    <w:p>
      <w:pPr>
        <w:spacing w:before="240" w:after="240"/>
        <w:rPr>
          <w:lang w:val="zh-CN" w:eastAsia="zh-CN"/>
        </w:rPr>
      </w:pPr>
      <w:r>
        <w:rPr>
          <w:lang w:val="zh-CN" w:eastAsia="zh-CN"/>
        </w:rPr>
        <w:t>用户登录注册</w:t>
      </w:r>
    </w:p>
    <w:p>
      <w:pPr>
        <w:spacing w:before="240" w:after="240"/>
        <w:rPr>
          <w:lang w:val="zh-CN" w:eastAsia="zh-CN"/>
        </w:rPr>
      </w:pPr>
      <w:r>
        <w:rPr>
          <w:lang w:val="zh-CN" w:eastAsia="zh-CN"/>
        </w:rPr>
        <w:t>在地址栏输入localhost:8088/qms会默认打开登录页面。如图4-1</w:t>
      </w:r>
      <w:r>
        <w:rPr>
          <w:lang w:val="zh-CN" w:eastAsia="zh-CN"/>
        </w:rPr>
        <w:br/>
      </w:r>
      <w:r>
        <w:rPr>
          <w:lang w:val="zh-CN" w:eastAsia="zh-CN"/>
        </w:rPr>
        <w:t>图4-1系统登录界面</w:t>
      </w:r>
    </w:p>
    <w:p>
      <w:pPr>
        <w:spacing w:before="240" w:after="240"/>
        <w:rPr>
          <w:lang w:val="zh-CN" w:eastAsia="zh-CN"/>
        </w:rPr>
      </w:pPr>
      <w:r>
        <w:rPr>
          <w:rStyle w:val="emsimilar"/>
          <w:lang w:val="zh-CN" w:eastAsia="zh-CN"/>
        </w:rPr>
        <w:t>在文本框"登录名"和"密码"中输入自己的登录名和密码之后,点击"登录"按钮,就会到数据库中查询登录名和密码是否存在并且输入是否正确,如果登录名和密码都正确即登录成功,</w:t>
      </w:r>
      <w:r>
        <w:rPr>
          <w:lang w:val="zh-CN" w:eastAsia="zh-CN"/>
        </w:rPr>
        <w:t>进入报价管理系统主页。若不成功则当前页面刷新,需要重新输入正确的登录名和密码。但是如果没有用于登录该系统的账号的话,</w:t>
      </w:r>
      <w:r>
        <w:rPr>
          <w:rStyle w:val="emsimilar"/>
          <w:lang w:val="zh-CN" w:eastAsia="zh-CN"/>
        </w:rPr>
        <w:t>我们可以点击"注册一个"按钮跳转至用户注册页面。如图4-2</w:t>
      </w:r>
      <w:r>
        <w:rPr>
          <w:rStyle w:val="emsimilar"/>
          <w:lang w:val="zh-CN" w:eastAsia="zh-CN"/>
        </w:rPr>
        <w:br/>
      </w:r>
      <w:r>
        <w:rPr>
          <w:rStyle w:val="emsimilar"/>
          <w:lang w:val="zh-CN" w:eastAsia="zh-CN"/>
        </w:rPr>
        <w:t>图4-2系统注册界面</w:t>
      </w:r>
    </w:p>
    <w:p>
      <w:pPr>
        <w:spacing w:before="240" w:after="240"/>
        <w:rPr>
          <w:lang w:val="zh-CN" w:eastAsia="zh-CN"/>
        </w:rPr>
      </w:pPr>
      <w:r>
        <w:rPr>
          <w:lang w:val="zh-CN" w:eastAsia="zh-CN"/>
        </w:rPr>
        <w:t>当输入的登录名经过校验未被注册过,则在登录名文本框后方提示"√",如果输入的登录名是注册过的,则在登录名文本框后方提示"登录名已存在"。如果输入的邮箱合法,</w:t>
      </w:r>
      <w:r>
        <w:rPr>
          <w:rStyle w:val="emsimilar"/>
          <w:lang w:val="zh-CN" w:eastAsia="zh-CN"/>
        </w:rPr>
        <w:t>点击"发送验证码"按钮就可以给输入的邮箱发送6位随机生成的纯数字的验证码,验证码的有效时间是两分钟,</w:t>
      </w:r>
      <w:r>
        <w:rPr>
          <w:lang w:val="zh-CN" w:eastAsia="zh-CN"/>
        </w:rPr>
        <w:t>"请输入验证码"文本框上方会出现两分钟的倒计时,如果密码与确认密码一致,则在确认密码文本框后方提示"√",验证码输入正确并且两次密码一致,点击注册按钮即可完成注册。如果期间超过两分钟后点击注册会提示验证码已失效,可以重新发送验证码。如果输入的验证码不正确,会提示验证码不正确。当完成注册之后,页面跳转至登录页面。期间如果我们不需要注册了,</w:t>
      </w:r>
      <w:r>
        <w:rPr>
          <w:rStyle w:val="emsimilar"/>
          <w:lang w:val="zh-CN" w:eastAsia="zh-CN"/>
        </w:rPr>
        <w:t>点击"取消"按钮,页面跳转至登录页面。</w:t>
      </w:r>
    </w:p>
    <w:p>
      <w:pPr>
        <w:spacing w:before="240" w:after="240"/>
        <w:rPr>
          <w:lang w:val="zh-CN" w:eastAsia="zh-CN"/>
        </w:rPr>
      </w:pPr>
      <w:r>
        <w:rPr>
          <w:lang w:val="zh-CN" w:eastAsia="zh-CN"/>
        </w:rPr>
        <w:t>客户信息录入</w:t>
      </w:r>
    </w:p>
    <w:p>
      <w:pPr>
        <w:spacing w:before="240" w:after="240"/>
        <w:rPr>
          <w:lang w:val="zh-CN" w:eastAsia="zh-CN"/>
        </w:rPr>
      </w:pPr>
      <w:r>
        <w:rPr>
          <w:lang w:val="zh-CN" w:eastAsia="zh-CN"/>
        </w:rPr>
        <w:t>该功能只有管理员和操作员可以看到,当点击二级菜单"客户信息录入",</w:t>
      </w:r>
      <w:r>
        <w:rPr>
          <w:rStyle w:val="emsimilar"/>
          <w:lang w:val="zh-CN" w:eastAsia="zh-CN"/>
        </w:rPr>
        <w:t>页面跳转至客户信息录入界面。如图4-3</w:t>
      </w:r>
      <w:r>
        <w:rPr>
          <w:rStyle w:val="emsimilar"/>
          <w:lang w:val="zh-CN" w:eastAsia="zh-CN"/>
        </w:rPr>
        <w:br/>
      </w:r>
      <w:r>
        <w:rPr>
          <w:rStyle w:val="emsimilar"/>
          <w:lang w:val="zh-CN" w:eastAsia="zh-CN"/>
        </w:rPr>
        <w:t>图4-3客户信息录入界面</w:t>
      </w:r>
    </w:p>
    <w:p>
      <w:pPr>
        <w:spacing w:before="240" w:after="240"/>
        <w:rPr>
          <w:lang w:val="zh-CN" w:eastAsia="zh-CN"/>
        </w:rPr>
      </w:pPr>
      <w:r>
        <w:rPr>
          <w:lang w:val="zh-CN" w:eastAsia="zh-CN"/>
        </w:rPr>
        <w:t>页面中所属行业下拉框是页面加载时,查询行业信息表(tb_industry)后绑定的,我们可用为客户选择对应的行业。页面中的省/直辖市,市/市辖/县辖,县/区是一个省市县三联动的下拉框。同样,页面加载的时候会查询区域信息表(tb_area),优先绑定省/直辖市,当我们选择一个省/直辖市,触发事件,查询该省/直辖市下的市/市辖/县辖,县/区同理。</w:t>
      </w:r>
      <w:r>
        <w:rPr>
          <w:rStyle w:val="emsimilar"/>
          <w:lang w:val="zh-CN" w:eastAsia="zh-CN"/>
        </w:rPr>
        <w:t>当输入框的值都录入完毕之后,点击"保存",</w:t>
      </w:r>
      <w:r>
        <w:rPr>
          <w:lang w:val="zh-CN" w:eastAsia="zh-CN"/>
        </w:rPr>
        <w:t>就会将客户信息保存到客户信息表(tb_customer)中。</w:t>
      </w:r>
    </w:p>
    <w:p>
      <w:pPr>
        <w:spacing w:before="240" w:after="240"/>
        <w:rPr>
          <w:lang w:val="zh-CN" w:eastAsia="zh-CN"/>
        </w:rPr>
      </w:pPr>
      <w:r>
        <w:rPr>
          <w:lang w:val="zh-CN" w:eastAsia="zh-CN"/>
        </w:rPr>
        <w:t>保存成功之后页面会刷新,表单内容被清空,页面不跳转。如果点击"取消",页面跳转至主页。</w:t>
      </w:r>
    </w:p>
    <w:p>
      <w:pPr>
        <w:spacing w:before="240" w:after="240"/>
        <w:rPr>
          <w:lang w:val="zh-CN" w:eastAsia="zh-CN"/>
        </w:rPr>
      </w:pPr>
      <w:r>
        <w:rPr>
          <w:lang w:val="zh-CN" w:eastAsia="zh-CN"/>
        </w:rPr>
        <w:t>客户信息修改</w:t>
      </w:r>
    </w:p>
    <w:p>
      <w:pPr>
        <w:spacing w:before="240" w:after="240"/>
        <w:rPr>
          <w:lang w:val="zh-CN" w:eastAsia="zh-CN"/>
        </w:rPr>
      </w:pPr>
      <w:r>
        <w:rPr>
          <w:lang w:val="zh-CN" w:eastAsia="zh-CN"/>
        </w:rPr>
        <w:t>该功能只有管理员和操作员可用看到,操作员只能通过二级菜单"客户信息修改"跳转至客户信息修改页面,管理员不仅能通过二级菜单,还能在客户信息查看页面,选中某一条数据,点击编辑按钮,这条数据会被带到客户信息修改页面对应的文本框中。如图4-4</w:t>
      </w:r>
      <w:r>
        <w:rPr>
          <w:lang w:val="zh-CN" w:eastAsia="zh-CN"/>
        </w:rPr>
        <w:br/>
      </w:r>
      <w:r>
        <w:rPr>
          <w:lang w:val="zh-CN" w:eastAsia="zh-CN"/>
        </w:rPr>
        <w:t>图4-4客户信息修改界面</w:t>
      </w:r>
    </w:p>
    <w:p>
      <w:pPr>
        <w:spacing w:before="240" w:after="240"/>
        <w:rPr>
          <w:lang w:val="zh-CN" w:eastAsia="zh-CN"/>
        </w:rPr>
      </w:pPr>
      <w:r>
        <w:rPr>
          <w:lang w:val="zh-CN" w:eastAsia="zh-CN"/>
        </w:rPr>
        <w:t>如果是直接打开客户信息修改页面,页面中不会有数据,需要手动输入客户编号进行查询,查询结果会绑定到对应的输入框。需要修改的内容输入好之后,点击修改,即可修改客户的信息。最后,</w:t>
      </w:r>
      <w:r>
        <w:rPr>
          <w:rStyle w:val="emsimilar"/>
          <w:lang w:val="zh-CN" w:eastAsia="zh-CN"/>
        </w:rPr>
        <w:t>点击取消按钮,如果权限是管理员跳转至客户信息查看页面,</w:t>
      </w:r>
      <w:r>
        <w:rPr>
          <w:lang w:val="zh-CN" w:eastAsia="zh-CN"/>
        </w:rPr>
        <w:t>如果权限是操作员跳转至主页。</w:t>
      </w:r>
    </w:p>
    <w:p>
      <w:pPr>
        <w:spacing w:before="240" w:after="240"/>
        <w:rPr>
          <w:lang w:val="zh-CN" w:eastAsia="zh-CN"/>
        </w:rPr>
      </w:pPr>
      <w:r>
        <w:rPr>
          <w:lang w:val="zh-CN" w:eastAsia="zh-CN"/>
        </w:rPr>
        <w:t>客户信息查看</w:t>
      </w:r>
    </w:p>
    <w:p>
      <w:pPr>
        <w:spacing w:before="240" w:after="240"/>
        <w:rPr>
          <w:lang w:val="zh-CN" w:eastAsia="zh-CN"/>
        </w:rPr>
      </w:pPr>
      <w:r>
        <w:rPr>
          <w:lang w:val="zh-CN" w:eastAsia="zh-CN"/>
        </w:rPr>
        <w:t>该功能只有管理员才可以看到,当点击二级菜单"客户信息查看",页面跳转至客户信息查看页面。如图4-5</w:t>
      </w:r>
      <w:r>
        <w:rPr>
          <w:lang w:val="zh-CN" w:eastAsia="zh-CN"/>
        </w:rPr>
        <w:br/>
      </w:r>
      <w:r>
        <w:rPr>
          <w:lang w:val="zh-CN" w:eastAsia="zh-CN"/>
        </w:rPr>
        <w:t>图4-5客户信息查看界面</w:t>
      </w:r>
    </w:p>
    <w:p>
      <w:pPr>
        <w:spacing w:before="240" w:after="240"/>
        <w:rPr>
          <w:lang w:val="zh-CN" w:eastAsia="zh-CN"/>
        </w:rPr>
      </w:pPr>
      <w:r>
        <w:rPr>
          <w:lang w:val="zh-CN" w:eastAsia="zh-CN"/>
        </w:rPr>
        <w:t>页面采用数字分页的方式对客户信息进行展示,默认每页8条数据。可以点击上一页、下一页或者指定页数,查看当前页的数据。如果当前页已经是第一页或者已经是最后一页了,就不能再往前或者往后翻页。表头上面是五个可用用于模糊查询的参数,分别是根据客户编号唯一查询,根据客户名称模糊查询,根据联系人姓名模糊查询,根据查询时间起查询注册时间大于参数时间的数据,根据查询时间止查询注册时间小于参数时间的数据。点击查询按钮后对满足条件的数据进行筛选,最后分页展示。</w:t>
      </w:r>
    </w:p>
    <w:p>
      <w:pPr>
        <w:spacing w:before="240" w:after="240"/>
        <w:rPr>
          <w:lang w:val="zh-CN" w:eastAsia="zh-CN"/>
        </w:rPr>
      </w:pPr>
      <w:r>
        <w:rPr>
          <w:lang w:val="zh-CN" w:eastAsia="zh-CN"/>
        </w:rPr>
        <w:t>产品类型管理</w:t>
      </w:r>
    </w:p>
    <w:p>
      <w:pPr>
        <w:spacing w:before="240" w:after="240"/>
        <w:rPr>
          <w:lang w:val="zh-CN" w:eastAsia="zh-CN"/>
        </w:rPr>
      </w:pPr>
      <w:r>
        <w:rPr>
          <w:lang w:val="zh-CN" w:eastAsia="zh-CN"/>
        </w:rPr>
        <w:t>该功能只有管理员和操作员可以看到,当点击二级菜单"产品类型管理",页面跳转至"产品类型管理"页面。如图4-6</w:t>
      </w:r>
      <w:r>
        <w:rPr>
          <w:lang w:val="zh-CN" w:eastAsia="zh-CN"/>
        </w:rPr>
        <w:br/>
      </w:r>
      <w:r>
        <w:rPr>
          <w:lang w:val="zh-CN" w:eastAsia="zh-CN"/>
        </w:rPr>
        <w:t>图4-6产品类型管理界面</w:t>
      </w:r>
    </w:p>
    <w:p>
      <w:pPr>
        <w:spacing w:before="240" w:after="240"/>
        <w:rPr>
          <w:lang w:val="zh-CN" w:eastAsia="zh-CN"/>
        </w:rPr>
      </w:pPr>
      <w:r>
        <w:rPr>
          <w:lang w:val="zh-CN" w:eastAsia="zh-CN"/>
        </w:rPr>
        <w:t>页面左侧展示出数据库中已经存在的所有的产品类型,页面右侧可以新增产品类型,挡在输入框输入内容后,会先校验该产品类型是否已经存在,如果不存在便可以新增,如果产品类型名称是已经存在的则页面提示,产品类型名称已存在,并且清空输入框,</w:t>
      </w:r>
      <w:r>
        <w:rPr>
          <w:rStyle w:val="emsimilar"/>
          <w:lang w:val="zh-CN" w:eastAsia="zh-CN"/>
        </w:rPr>
        <w:t>点击"取消"按钮的话,页面跳转至主页。</w:t>
      </w:r>
    </w:p>
    <w:p>
      <w:pPr>
        <w:spacing w:before="240" w:after="240"/>
        <w:rPr>
          <w:lang w:val="zh-CN" w:eastAsia="zh-CN"/>
        </w:rPr>
      </w:pPr>
      <w:r>
        <w:rPr>
          <w:lang w:val="zh-CN" w:eastAsia="zh-CN"/>
        </w:rPr>
        <w:t>产品信息录入</w:t>
      </w:r>
    </w:p>
    <w:p>
      <w:pPr>
        <w:spacing w:before="240" w:after="240"/>
        <w:rPr>
          <w:lang w:val="zh-CN" w:eastAsia="zh-CN"/>
        </w:rPr>
      </w:pPr>
      <w:r>
        <w:rPr>
          <w:lang w:val="zh-CN" w:eastAsia="zh-CN"/>
        </w:rPr>
        <w:t>该功能只有管理员和操作员才能够看到,点击"产品信息录入"页面跳转至产品信息录入页面。如图4-7</w:t>
      </w:r>
      <w:r>
        <w:rPr>
          <w:lang w:val="zh-CN" w:eastAsia="zh-CN"/>
        </w:rPr>
        <w:br/>
      </w:r>
      <w:r>
        <w:rPr>
          <w:lang w:val="zh-CN" w:eastAsia="zh-CN"/>
        </w:rPr>
        <w:t>图4-7产品信息录入界面</w:t>
      </w:r>
    </w:p>
    <w:p>
      <w:pPr>
        <w:spacing w:before="240" w:after="240"/>
        <w:rPr>
          <w:lang w:val="zh-CN" w:eastAsia="zh-CN"/>
        </w:rPr>
      </w:pPr>
      <w:r>
        <w:rPr>
          <w:lang w:val="zh-CN" w:eastAsia="zh-CN"/>
        </w:rPr>
        <w:t>对需要新增的产品输入各种参数以后,点击"保存",即添加成功,如果,带年纪"保存"之前未输入参数,则无法提交表单信息,如果点击"取消"页面跳转至主页。</w:t>
      </w:r>
    </w:p>
    <w:p>
      <w:pPr>
        <w:spacing w:before="240" w:after="240"/>
        <w:rPr>
          <w:lang w:val="zh-CN" w:eastAsia="zh-CN"/>
        </w:rPr>
      </w:pPr>
      <w:r>
        <w:rPr>
          <w:lang w:val="zh-CN" w:eastAsia="zh-CN"/>
        </w:rPr>
        <w:t>产品信息修改</w:t>
      </w:r>
    </w:p>
    <w:p>
      <w:pPr>
        <w:spacing w:before="240" w:after="240"/>
        <w:rPr>
          <w:lang w:val="zh-CN" w:eastAsia="zh-CN"/>
        </w:rPr>
      </w:pPr>
      <w:r>
        <w:rPr>
          <w:lang w:val="zh-CN" w:eastAsia="zh-CN"/>
        </w:rPr>
        <w:t>该功能只有管理员和操作员可以看到,管理员有两种方式进入该页面,分别是二级菜单"产品信息修改"、产品信息查看页对面每条数据修改操作的按钮。操作员只能通过二级菜单"产品信息修改"进入产品信息修改页面。如图4-8</w:t>
      </w:r>
      <w:r>
        <w:rPr>
          <w:lang w:val="zh-CN" w:eastAsia="zh-CN"/>
        </w:rPr>
        <w:br/>
      </w:r>
      <w:r>
        <w:rPr>
          <w:lang w:val="zh-CN" w:eastAsia="zh-CN"/>
        </w:rPr>
        <w:t>图4-8产品信息修改界面</w:t>
      </w:r>
    </w:p>
    <w:p>
      <w:pPr>
        <w:spacing w:before="240" w:after="240"/>
        <w:rPr>
          <w:lang w:val="zh-CN" w:eastAsia="zh-CN"/>
        </w:rPr>
      </w:pPr>
      <w:r>
        <w:rPr>
          <w:lang w:val="zh-CN" w:eastAsia="zh-CN"/>
        </w:rPr>
        <w:t>页面中产品信息修改部分的产品编号文本框是只读的,填写需要修改的内容后,点击保存,即可修改成功,修改成功根据权限判断页面跳转,如果是管理员跳转至产品信息查看页面,如果是操作员跳转至主页。</w:t>
      </w:r>
    </w:p>
    <w:p>
      <w:pPr>
        <w:spacing w:before="240" w:after="240"/>
        <w:rPr>
          <w:lang w:val="zh-CN" w:eastAsia="zh-CN"/>
        </w:rPr>
      </w:pPr>
      <w:r>
        <w:rPr>
          <w:lang w:val="zh-CN" w:eastAsia="zh-CN"/>
        </w:rPr>
        <w:t>产品信息查看</w:t>
      </w:r>
    </w:p>
    <w:p>
      <w:pPr>
        <w:spacing w:before="240" w:after="240"/>
        <w:rPr>
          <w:lang w:val="zh-CN" w:eastAsia="zh-CN"/>
        </w:rPr>
      </w:pPr>
      <w:r>
        <w:rPr>
          <w:lang w:val="zh-CN" w:eastAsia="zh-CN"/>
        </w:rPr>
        <w:t>该功能管理员和客户可以看到,但是客户不能对数据进行修改,点击菜单选项"产品信息查看",页面跳转至产品信息查看页面,管理员权限的页面如图4-9</w:t>
      </w:r>
      <w:r>
        <w:rPr>
          <w:lang w:val="zh-CN" w:eastAsia="zh-CN"/>
        </w:rPr>
        <w:br/>
      </w:r>
      <w:r>
        <w:rPr>
          <w:lang w:val="zh-CN" w:eastAsia="zh-CN"/>
        </w:rPr>
        <w:t>图4-9产品信息查看界面</w:t>
      </w:r>
    </w:p>
    <w:p>
      <w:pPr>
        <w:spacing w:before="240" w:after="240"/>
        <w:rPr>
          <w:lang w:val="zh-CN" w:eastAsia="zh-CN"/>
        </w:rPr>
      </w:pPr>
      <w:r>
        <w:rPr>
          <w:rStyle w:val="emsimilar"/>
          <w:lang w:val="zh-CN" w:eastAsia="zh-CN"/>
        </w:rPr>
        <w:t>管理员和客户都可以根据查询条件对产品信息进行查询。</w:t>
      </w:r>
    </w:p>
    <w:p>
      <w:pPr>
        <w:spacing w:before="240" w:after="240"/>
        <w:rPr>
          <w:lang w:val="zh-CN" w:eastAsia="zh-CN"/>
        </w:rPr>
      </w:pPr>
      <w:r>
        <w:rPr>
          <w:lang w:val="zh-CN" w:eastAsia="zh-CN"/>
        </w:rPr>
        <w:t>订单信息录入</w:t>
      </w:r>
    </w:p>
    <w:p>
      <w:pPr>
        <w:spacing w:before="240" w:after="240"/>
        <w:rPr>
          <w:lang w:val="zh-CN" w:eastAsia="zh-CN"/>
        </w:rPr>
      </w:pPr>
      <w:r>
        <w:rPr>
          <w:lang w:val="zh-CN" w:eastAsia="zh-CN"/>
        </w:rPr>
        <w:t>该功能只有管理员和操作员才可以看到,点击二级菜单"订单信息录入"页面跳转至订</w:t>
      </w:r>
      <w:r>
        <w:rPr>
          <w:rStyle w:val="emsimilar"/>
          <w:lang w:val="zh-CN" w:eastAsia="zh-CN"/>
        </w:rPr>
        <w:t>单信息录入页面。如图4-10</w:t>
      </w:r>
      <w:r>
        <w:rPr>
          <w:rStyle w:val="emsimilar"/>
          <w:lang w:val="zh-CN" w:eastAsia="zh-CN"/>
        </w:rPr>
        <w:br/>
      </w:r>
      <w:r>
        <w:rPr>
          <w:rStyle w:val="emsimilar"/>
          <w:lang w:val="zh-CN" w:eastAsia="zh-CN"/>
        </w:rPr>
        <w:t>图4-10订单信息录入界面</w:t>
      </w:r>
    </w:p>
    <w:p>
      <w:pPr>
        <w:spacing w:before="240" w:after="240"/>
        <w:rPr>
          <w:lang w:val="zh-CN" w:eastAsia="zh-CN"/>
        </w:rPr>
      </w:pPr>
      <w:r>
        <w:rPr>
          <w:lang w:val="zh-CN" w:eastAsia="zh-CN"/>
        </w:rPr>
        <w:t>其中客户名称、产品类型、产品名称都是下拉框可以进行选择,产品数量文本框进行了js校验,</w:t>
      </w:r>
      <w:r>
        <w:rPr>
          <w:rStyle w:val="emsimilar"/>
          <w:lang w:val="zh-CN" w:eastAsia="zh-CN"/>
        </w:rPr>
        <w:t>是只能输入数字的。点击保存按钮,订单信息录入成功。</w:t>
      </w:r>
      <w:r>
        <w:rPr>
          <w:lang w:val="zh-CN" w:eastAsia="zh-CN"/>
        </w:rPr>
        <w:t>点击取消,页面跳转至主页。</w:t>
      </w:r>
    </w:p>
    <w:p>
      <w:pPr>
        <w:spacing w:before="240" w:after="240"/>
        <w:rPr>
          <w:lang w:val="zh-CN" w:eastAsia="zh-CN"/>
        </w:rPr>
      </w:pPr>
      <w:r>
        <w:rPr>
          <w:lang w:val="zh-CN" w:eastAsia="zh-CN"/>
        </w:rPr>
        <w:t>订单信息查看</w:t>
      </w:r>
    </w:p>
    <w:p>
      <w:pPr>
        <w:spacing w:before="240" w:after="240"/>
        <w:rPr>
          <w:lang w:val="zh-CN" w:eastAsia="zh-CN"/>
        </w:rPr>
      </w:pPr>
      <w:r>
        <w:rPr>
          <w:lang w:val="zh-CN" w:eastAsia="zh-CN"/>
        </w:rPr>
        <w:t>该功能只有管理员可以看到,当登录的账号是管理员权限的,</w:t>
      </w:r>
      <w:r>
        <w:rPr>
          <w:rStyle w:val="emsimilar"/>
          <w:lang w:val="zh-CN" w:eastAsia="zh-CN"/>
        </w:rPr>
        <w:t>点击订单信息查看,页面跳转至订单信息查看页面。如图4-11</w:t>
      </w:r>
      <w:r>
        <w:rPr>
          <w:rStyle w:val="emsimilar"/>
          <w:lang w:val="zh-CN" w:eastAsia="zh-CN"/>
        </w:rPr>
        <w:br/>
      </w:r>
      <w:r>
        <w:rPr>
          <w:rStyle w:val="emsimilar"/>
          <w:lang w:val="zh-CN" w:eastAsia="zh-CN"/>
        </w:rPr>
        <w:t>图4-11订单信息查看界面</w:t>
      </w:r>
    </w:p>
    <w:p>
      <w:pPr>
        <w:spacing w:before="240" w:after="240"/>
        <w:rPr>
          <w:lang w:val="zh-CN" w:eastAsia="zh-CN"/>
        </w:rPr>
      </w:pPr>
      <w:r>
        <w:rPr>
          <w:lang w:val="zh-CN" w:eastAsia="zh-CN"/>
        </w:rPr>
        <w:t>页面数据采用数据分页的方式展示数据,默认每页显示8条数据。</w:t>
      </w:r>
      <w:r>
        <w:rPr>
          <w:rStyle w:val="emsimilar"/>
          <w:lang w:val="zh-CN" w:eastAsia="zh-CN"/>
        </w:rPr>
        <w:t>可以根据查询条件对数据进行筛选,比如,通过订单编号进行唯一查询、</w:t>
      </w:r>
      <w:r>
        <w:rPr>
          <w:lang w:val="zh-CN" w:eastAsia="zh-CN"/>
        </w:rPr>
        <w:t>通过客户名称、产品名称模糊查询。</w:t>
      </w:r>
      <w:r>
        <w:rPr>
          <w:rStyle w:val="emsimilar"/>
          <w:lang w:val="zh-CN" w:eastAsia="zh-CN"/>
        </w:rPr>
        <w:t>最后将满足条件的数据展示在页面上。管理员可以点击每条数据的详细按钮查看订单的完整信息。</w:t>
      </w:r>
    </w:p>
    <w:p>
      <w:pPr>
        <w:spacing w:before="240" w:after="240"/>
        <w:rPr>
          <w:lang w:val="zh-CN" w:eastAsia="zh-CN"/>
        </w:rPr>
      </w:pPr>
      <w:r>
        <w:rPr>
          <w:lang w:val="zh-CN" w:eastAsia="zh-CN"/>
        </w:rPr>
        <w:t>报价信息录入</w:t>
      </w:r>
    </w:p>
    <w:p>
      <w:pPr>
        <w:spacing w:before="240" w:after="240"/>
        <w:rPr>
          <w:lang w:val="zh-CN" w:eastAsia="zh-CN"/>
        </w:rPr>
      </w:pPr>
      <w:r>
        <w:rPr>
          <w:rStyle w:val="emsimilar"/>
          <w:lang w:val="zh-CN" w:eastAsia="zh-CN"/>
        </w:rPr>
        <w:t>该功能只有管理员和操作员可以看到,如果登录的账号权限是管理员或操作员,</w:t>
      </w:r>
      <w:r>
        <w:rPr>
          <w:lang w:val="zh-CN" w:eastAsia="zh-CN"/>
        </w:rPr>
        <w:t>点击纪报价信息录入,页面跳转至报价信息录入页面。如图4-12</w:t>
      </w:r>
      <w:r>
        <w:rPr>
          <w:lang w:val="zh-CN" w:eastAsia="zh-CN"/>
        </w:rPr>
        <w:br/>
      </w:r>
      <w:r>
        <w:rPr>
          <w:lang w:val="zh-CN" w:eastAsia="zh-CN"/>
        </w:rPr>
        <w:t>图4-12报价信息录入界面</w:t>
      </w:r>
    </w:p>
    <w:p>
      <w:pPr>
        <w:spacing w:before="240" w:after="240"/>
        <w:rPr>
          <w:lang w:val="zh-CN" w:eastAsia="zh-CN"/>
        </w:rPr>
      </w:pPr>
      <w:r>
        <w:rPr>
          <w:lang w:val="zh-CN" w:eastAsia="zh-CN"/>
        </w:rPr>
        <w:t>填写好报价信息之后,点击保存,即可完成报价信息的录入,点击取消的话,页面跳转至主页。</w:t>
      </w:r>
    </w:p>
    <w:p>
      <w:pPr>
        <w:spacing w:before="240" w:after="240"/>
        <w:rPr>
          <w:lang w:val="zh-CN" w:eastAsia="zh-CN"/>
        </w:rPr>
      </w:pPr>
      <w:r>
        <w:rPr>
          <w:lang w:val="zh-CN" w:eastAsia="zh-CN"/>
        </w:rPr>
        <w:t>报价信息查看</w:t>
      </w:r>
    </w:p>
    <w:p>
      <w:pPr>
        <w:spacing w:before="240" w:after="240"/>
        <w:rPr>
          <w:lang w:val="zh-CN" w:eastAsia="zh-CN"/>
        </w:rPr>
      </w:pPr>
      <w:r>
        <w:rPr>
          <w:lang w:val="zh-CN" w:eastAsia="zh-CN"/>
        </w:rPr>
        <w:t>该功能只有管理员和客户可以看到,</w:t>
      </w:r>
      <w:r>
        <w:rPr>
          <w:rStyle w:val="emsimilar"/>
          <w:lang w:val="zh-CN" w:eastAsia="zh-CN"/>
        </w:rPr>
        <w:t>点击报价信息查看,页面跳转至报价信息查看页面,如果登录账号的权限是管理员,还有删除报价信息的权限。</w:t>
      </w:r>
      <w:r>
        <w:rPr>
          <w:lang w:val="zh-CN" w:eastAsia="zh-CN"/>
        </w:rPr>
        <w:t>如图4-13</w:t>
      </w:r>
      <w:r>
        <w:rPr>
          <w:lang w:val="zh-CN" w:eastAsia="zh-CN"/>
        </w:rPr>
        <w:br/>
      </w:r>
      <w:r>
        <w:rPr>
          <w:lang w:val="zh-CN" w:eastAsia="zh-CN"/>
        </w:rPr>
        <w:t>图4-13报价信息查看界面</w:t>
      </w:r>
    </w:p>
    <w:p>
      <w:pPr>
        <w:spacing w:before="240" w:after="240"/>
        <w:rPr>
          <w:lang w:val="zh-CN" w:eastAsia="zh-CN"/>
        </w:rPr>
      </w:pPr>
      <w:r>
        <w:rPr>
          <w:lang w:val="zh-CN" w:eastAsia="zh-CN"/>
        </w:rPr>
        <w:t>页面同样采用数字分页的方式对报价信息进行分页展示,默认每页8条数据,如果是管理员,可以删除某条数据,只需要点击删除按钮,即可将该条数据删除。</w:t>
      </w:r>
    </w:p>
    <w:p>
      <w:pPr>
        <w:spacing w:before="240" w:after="240"/>
        <w:rPr>
          <w:lang w:val="zh-CN" w:eastAsia="zh-CN"/>
        </w:rPr>
      </w:pPr>
      <w:r>
        <w:rPr>
          <w:lang w:val="zh-CN" w:eastAsia="zh-CN"/>
        </w:rPr>
        <w:t>系统测试</w:t>
      </w:r>
    </w:p>
    <w:p>
      <w:pPr>
        <w:spacing w:before="240" w:after="240"/>
        <w:rPr>
          <w:lang w:val="zh-CN" w:eastAsia="zh-CN"/>
        </w:rPr>
      </w:pPr>
      <w:r>
        <w:rPr>
          <w:rStyle w:val="emsimilar"/>
          <w:lang w:val="zh-CN" w:eastAsia="zh-CN"/>
        </w:rPr>
        <w:t>本系统的开发使用到了MySQL数据库做为存储数据的工具,并且使用数据库的可视化工具Navicat,开发工具使用的是Eclipse,使用Maven进行jar包管理,框架采用的是SSM(Spring+SpringMVC+Mybatis),</w:t>
      </w:r>
      <w:r>
        <w:rPr>
          <w:lang w:val="zh-CN" w:eastAsia="zh-CN"/>
        </w:rPr>
        <w:t>使用JSP页面实现视图的展示,JSP页面中使用到了EL、JSTL表达式来简化代码量,前端使用到了Ajax、Jquery。最后系统功能基本上实现。现在在本地计算机上进行功能测试,在测试描述中,在前面模块的测试中进行详细展示,后面若有类似则不再展示。</w:t>
      </w:r>
    </w:p>
    <w:p>
      <w:pPr>
        <w:spacing w:before="240" w:after="240"/>
        <w:rPr>
          <w:lang w:val="zh-CN" w:eastAsia="zh-CN"/>
        </w:rPr>
      </w:pPr>
      <w:r>
        <w:rPr>
          <w:lang w:val="zh-CN" w:eastAsia="zh-CN"/>
        </w:rPr>
        <w:t>以下仅展示部分测试内容。</w:t>
      </w:r>
    </w:p>
    <w:p>
      <w:pPr>
        <w:spacing w:before="240" w:after="240"/>
        <w:rPr>
          <w:lang w:val="zh-CN" w:eastAsia="zh-CN"/>
        </w:rPr>
      </w:pPr>
      <w:r>
        <w:rPr>
          <w:lang w:val="zh-CN" w:eastAsia="zh-CN"/>
        </w:rPr>
        <w:t>系统的功能测试</w:t>
      </w:r>
    </w:p>
    <w:p>
      <w:pPr>
        <w:spacing w:before="240" w:after="240"/>
        <w:rPr>
          <w:lang w:val="zh-CN" w:eastAsia="zh-CN"/>
        </w:rPr>
      </w:pPr>
      <w:r>
        <w:rPr>
          <w:lang w:val="zh-CN" w:eastAsia="zh-CN"/>
        </w:rPr>
        <w:t>测试登录注册功能</w:t>
      </w:r>
    </w:p>
    <w:p>
      <w:pPr>
        <w:spacing w:before="240" w:after="240"/>
        <w:rPr>
          <w:lang w:val="zh-CN" w:eastAsia="zh-CN"/>
        </w:rPr>
      </w:pPr>
      <w:r>
        <w:rPr>
          <w:rStyle w:val="emsimilar"/>
          <w:lang w:val="zh-CN" w:eastAsia="zh-CN"/>
        </w:rPr>
        <w:t>打开浏览器地在址栏输入localhost:8088/qms 进入系统的登录页面,点击注册按钮,若输入的验证码不正确或验证码超时或者注册成功,页面弹窗给出提示信息。</w:t>
      </w:r>
      <w:r>
        <w:rPr>
          <w:lang w:val="zh-CN" w:eastAsia="zh-CN"/>
        </w:rPr>
        <w:t>如图5-1</w:t>
      </w:r>
      <w:r>
        <w:rPr>
          <w:lang w:val="zh-CN" w:eastAsia="zh-CN"/>
        </w:rPr>
        <w:br/>
      </w:r>
      <w:r>
        <w:rPr>
          <w:lang w:val="zh-CN" w:eastAsia="zh-CN"/>
        </w:rPr>
        <w:t>图5-1注册界面</w:t>
      </w:r>
    </w:p>
    <w:p>
      <w:pPr>
        <w:spacing w:before="240" w:after="240"/>
        <w:rPr>
          <w:lang w:val="zh-CN" w:eastAsia="zh-CN"/>
        </w:rPr>
      </w:pPr>
      <w:r>
        <w:rPr>
          <w:lang w:val="zh-CN" w:eastAsia="zh-CN"/>
        </w:rPr>
        <w:t>测试客户录入功能</w:t>
      </w:r>
    </w:p>
    <w:p>
      <w:pPr>
        <w:spacing w:before="240" w:after="240"/>
        <w:rPr>
          <w:lang w:val="zh-CN" w:eastAsia="zh-CN"/>
        </w:rPr>
      </w:pPr>
      <w:r>
        <w:rPr>
          <w:rStyle w:val="emsimilar"/>
          <w:lang w:val="zh-CN" w:eastAsia="zh-CN"/>
        </w:rPr>
        <w:t>进入客户信息录入界面,如果未填写客户信息就点击"保存"按钮,</w:t>
      </w:r>
      <w:r>
        <w:rPr>
          <w:lang w:val="zh-CN" w:eastAsia="zh-CN"/>
        </w:rPr>
        <w:t>则非空字段会在文本框的下面提示"请输入该字段"并且文本框的边框变为红色。如图5-2</w:t>
      </w:r>
      <w:r>
        <w:rPr>
          <w:lang w:val="zh-CN" w:eastAsia="zh-CN"/>
        </w:rPr>
        <w:br/>
      </w:r>
      <w:r>
        <w:rPr>
          <w:lang w:val="zh-CN" w:eastAsia="zh-CN"/>
        </w:rPr>
        <w:t>图5-2客户信息录入界面</w:t>
      </w:r>
    </w:p>
    <w:p>
      <w:pPr>
        <w:spacing w:before="240" w:after="240"/>
        <w:rPr>
          <w:lang w:val="zh-CN" w:eastAsia="zh-CN"/>
        </w:rPr>
      </w:pPr>
      <w:r>
        <w:rPr>
          <w:lang w:val="zh-CN" w:eastAsia="zh-CN"/>
        </w:rPr>
        <w:t>测试客户信息修改功能</w:t>
      </w:r>
    </w:p>
    <w:p>
      <w:pPr>
        <w:spacing w:before="240" w:after="240"/>
        <w:rPr>
          <w:lang w:val="zh-CN" w:eastAsia="zh-CN"/>
        </w:rPr>
      </w:pPr>
      <w:r>
        <w:rPr>
          <w:lang w:val="zh-CN" w:eastAsia="zh-CN"/>
        </w:rPr>
        <w:t>客户信息修改功能可对客户的信息进行修改,但要求某些信息不能为空,如果为空的话,会在文本框下方进行提示"请输入该字段"并且文本框的边框变为红色。如图5-3</w:t>
      </w:r>
      <w:r>
        <w:rPr>
          <w:lang w:val="zh-CN" w:eastAsia="zh-CN"/>
        </w:rPr>
        <w:br/>
      </w:r>
      <w:r>
        <w:rPr>
          <w:lang w:val="zh-CN" w:eastAsia="zh-CN"/>
        </w:rPr>
        <w:t>图5-3客户信息修改界面</w:t>
      </w:r>
    </w:p>
    <w:p>
      <w:pPr>
        <w:spacing w:before="240" w:after="240"/>
        <w:rPr>
          <w:lang w:val="zh-CN" w:eastAsia="zh-CN"/>
        </w:rPr>
      </w:pPr>
      <w:r>
        <w:rPr>
          <w:lang w:val="zh-CN" w:eastAsia="zh-CN"/>
        </w:rPr>
        <w:t>测试客户信息查看功能</w:t>
      </w:r>
    </w:p>
    <w:p>
      <w:pPr>
        <w:spacing w:before="240" w:after="240"/>
        <w:rPr>
          <w:lang w:val="zh-CN" w:eastAsia="zh-CN"/>
        </w:rPr>
      </w:pPr>
      <w:r>
        <w:rPr>
          <w:lang w:val="zh-CN" w:eastAsia="zh-CN"/>
        </w:rPr>
        <w:t>点击客户信息查看,当展示的已经是首页或末页的时候,在点击上一页或者下一页的时候,页面弹窗给出提示信息"已经是第一页了!","已经是最后一页了!"。如图5-4</w:t>
      </w:r>
      <w:r>
        <w:rPr>
          <w:lang w:val="zh-CN" w:eastAsia="zh-CN"/>
        </w:rPr>
        <w:br/>
      </w:r>
      <w:r>
        <w:rPr>
          <w:lang w:val="zh-CN" w:eastAsia="zh-CN"/>
        </w:rPr>
        <w:t>图5-4客户信息查看界面</w:t>
      </w:r>
    </w:p>
    <w:p>
      <w:pPr>
        <w:spacing w:before="240" w:after="240"/>
        <w:rPr>
          <w:lang w:val="zh-CN" w:eastAsia="zh-CN"/>
        </w:rPr>
      </w:pPr>
      <w:r>
        <w:rPr>
          <w:lang w:val="zh-CN" w:eastAsia="zh-CN"/>
        </w:rPr>
        <w:t>测试删除客户功能</w:t>
      </w:r>
    </w:p>
    <w:p>
      <w:pPr>
        <w:spacing w:before="240" w:after="240"/>
        <w:rPr>
          <w:lang w:val="zh-CN" w:eastAsia="zh-CN"/>
        </w:rPr>
      </w:pPr>
      <w:r>
        <w:rPr>
          <w:lang w:val="zh-CN" w:eastAsia="zh-CN"/>
        </w:rPr>
        <w:t>点击单条数据操作列中的"删除"按钮,页面弹出"确定删除客户吗?"。如图5-5</w:t>
      </w:r>
      <w:r>
        <w:rPr>
          <w:lang w:val="zh-CN" w:eastAsia="zh-CN"/>
        </w:rPr>
        <w:br/>
      </w:r>
      <w:r>
        <w:rPr>
          <w:lang w:val="zh-CN" w:eastAsia="zh-CN"/>
        </w:rPr>
        <w:t>图5-5客户信息删除确认界面</w:t>
      </w:r>
    </w:p>
    <w:p>
      <w:pPr>
        <w:spacing w:before="240" w:after="240"/>
        <w:rPr>
          <w:lang w:val="zh-CN" w:eastAsia="zh-CN"/>
        </w:rPr>
      </w:pPr>
      <w:r>
        <w:rPr>
          <w:lang w:val="zh-CN" w:eastAsia="zh-CN"/>
        </w:rPr>
        <w:t>点击"确认",客户信息删除成功,页面给出"删除成功!"提示。如图5-6</w:t>
      </w:r>
    </w:p>
    <w:p>
      <w:pPr>
        <w:spacing w:before="240" w:after="240"/>
        <w:rPr>
          <w:lang w:val="zh-CN" w:eastAsia="zh-CN"/>
        </w:rPr>
      </w:pPr>
      <w:r>
        <w:rPr>
          <w:lang w:val="zh-CN" w:eastAsia="zh-CN"/>
        </w:rPr>
        <w:t>图5-6客户信息删除成功界面</w:t>
      </w:r>
    </w:p>
    <w:p>
      <w:pPr>
        <w:spacing w:before="240" w:after="240"/>
        <w:rPr>
          <w:lang w:val="zh-CN" w:eastAsia="zh-CN"/>
        </w:rPr>
      </w:pPr>
      <w:r>
        <w:rPr>
          <w:lang w:val="zh-CN" w:eastAsia="zh-CN"/>
        </w:rPr>
        <w:t>测试产品类型录入</w:t>
      </w:r>
    </w:p>
    <w:p>
      <w:pPr>
        <w:spacing w:before="240" w:after="240"/>
        <w:rPr>
          <w:lang w:val="zh-CN" w:eastAsia="zh-CN"/>
        </w:rPr>
      </w:pPr>
      <w:r>
        <w:rPr>
          <w:lang w:val="zh-CN" w:eastAsia="zh-CN"/>
        </w:rPr>
        <w:t>如果输入的产品类型名称是已存在的,则页面弹窗给出提示"产品类型已存在"并且清空输入框。如图5-7</w:t>
      </w:r>
      <w:r>
        <w:rPr>
          <w:lang w:val="zh-CN" w:eastAsia="zh-CN"/>
        </w:rPr>
        <w:br/>
      </w:r>
      <w:r>
        <w:rPr>
          <w:lang w:val="zh-CN" w:eastAsia="zh-CN"/>
        </w:rPr>
        <w:t>图5-7产品类型录入界面</w:t>
      </w:r>
    </w:p>
    <w:p>
      <w:pPr>
        <w:spacing w:before="240" w:after="240"/>
        <w:rPr>
          <w:lang w:val="zh-CN" w:eastAsia="zh-CN"/>
        </w:rPr>
      </w:pPr>
      <w:r>
        <w:rPr>
          <w:lang w:val="zh-CN" w:eastAsia="zh-CN"/>
        </w:rPr>
        <w:t>测试产品信息录入</w:t>
      </w:r>
    </w:p>
    <w:p>
      <w:pPr>
        <w:spacing w:before="240" w:after="240"/>
        <w:rPr>
          <w:lang w:val="zh-CN" w:eastAsia="zh-CN"/>
        </w:rPr>
      </w:pPr>
      <w:r>
        <w:rPr>
          <w:rStyle w:val="emsimilar"/>
          <w:lang w:val="zh-CN" w:eastAsia="zh-CN"/>
        </w:rPr>
        <w:t>进入产品信息录入页面,如果未填写产品信息就点击"保存"按钮,</w:t>
      </w:r>
      <w:r>
        <w:rPr>
          <w:lang w:val="zh-CN" w:eastAsia="zh-CN"/>
        </w:rPr>
        <w:t>则非空字段会在文本框的下面提示"请输入该字段"并且文本框的边框变为红色。如图5-8</w:t>
      </w:r>
      <w:r>
        <w:rPr>
          <w:lang w:val="zh-CN" w:eastAsia="zh-CN"/>
        </w:rPr>
        <w:br/>
      </w:r>
      <w:r>
        <w:rPr>
          <w:lang w:val="zh-CN" w:eastAsia="zh-CN"/>
        </w:rPr>
        <w:t>图5-8产品信息录入界面</w:t>
      </w:r>
    </w:p>
    <w:p>
      <w:pPr>
        <w:spacing w:before="240" w:after="240"/>
        <w:rPr>
          <w:lang w:val="zh-CN" w:eastAsia="zh-CN"/>
        </w:rPr>
      </w:pPr>
      <w:r>
        <w:rPr>
          <w:lang w:val="zh-CN" w:eastAsia="zh-CN"/>
        </w:rPr>
        <w:t>测试产品信息查看</w:t>
      </w:r>
    </w:p>
    <w:p>
      <w:pPr>
        <w:spacing w:before="240" w:after="240"/>
        <w:rPr>
          <w:lang w:val="zh-CN" w:eastAsia="zh-CN"/>
        </w:rPr>
      </w:pPr>
      <w:r>
        <w:rPr>
          <w:lang w:val="zh-CN" w:eastAsia="zh-CN"/>
        </w:rPr>
        <w:t>进入产品信息查看页面,页面对数据进行分页展示,默认第1页8条数据,数据展示上方为查询条件,可以根据其中一个或多个条件对数据进行筛选。如图5-9</w:t>
      </w:r>
      <w:r>
        <w:rPr>
          <w:lang w:val="zh-CN" w:eastAsia="zh-CN"/>
        </w:rPr>
        <w:br/>
      </w:r>
      <w:r>
        <w:rPr>
          <w:lang w:val="zh-CN" w:eastAsia="zh-CN"/>
        </w:rPr>
        <w:t>图5-9产品信息查看界面</w:t>
      </w:r>
    </w:p>
    <w:p>
      <w:pPr>
        <w:spacing w:before="240" w:after="240"/>
        <w:rPr>
          <w:lang w:val="zh-CN" w:eastAsia="zh-CN"/>
        </w:rPr>
      </w:pPr>
      <w:r>
        <w:rPr>
          <w:lang w:val="zh-CN" w:eastAsia="zh-CN"/>
        </w:rPr>
        <w:t>测试订单信息录入</w:t>
      </w:r>
    </w:p>
    <w:p>
      <w:pPr>
        <w:spacing w:before="240" w:after="240"/>
        <w:rPr>
          <w:lang w:val="zh-CN" w:eastAsia="zh-CN"/>
        </w:rPr>
      </w:pPr>
      <w:r>
        <w:rPr>
          <w:rStyle w:val="emsimilar"/>
          <w:lang w:val="zh-CN" w:eastAsia="zh-CN"/>
        </w:rPr>
        <w:t>进入订单信息录入页面,如果未填写订单信息就点击"保存"按钮,</w:t>
      </w:r>
      <w:r>
        <w:rPr>
          <w:lang w:val="zh-CN" w:eastAsia="zh-CN"/>
        </w:rPr>
        <w:t>则非空字段会在文本框的下面提示"请输入该字段"并且文本框的边框变为红色。如图5-10</w:t>
      </w:r>
      <w:r>
        <w:rPr>
          <w:lang w:val="zh-CN" w:eastAsia="zh-CN"/>
        </w:rPr>
        <w:br/>
      </w:r>
      <w:r>
        <w:rPr>
          <w:lang w:val="zh-CN" w:eastAsia="zh-CN"/>
        </w:rPr>
        <w:t>图5-10订单信息录入界面</w:t>
      </w:r>
    </w:p>
    <w:p>
      <w:pPr>
        <w:spacing w:before="240" w:after="240"/>
        <w:rPr>
          <w:lang w:val="zh-CN" w:eastAsia="zh-CN"/>
        </w:rPr>
      </w:pPr>
      <w:r>
        <w:rPr>
          <w:lang w:val="zh-CN" w:eastAsia="zh-CN"/>
        </w:rPr>
        <w:t>测试订单信息查看</w:t>
      </w:r>
    </w:p>
    <w:p>
      <w:pPr>
        <w:spacing w:before="240" w:after="240"/>
        <w:rPr>
          <w:lang w:val="zh-CN" w:eastAsia="zh-CN"/>
        </w:rPr>
      </w:pPr>
      <w:r>
        <w:rPr>
          <w:lang w:val="zh-CN" w:eastAsia="zh-CN"/>
        </w:rPr>
        <w:t>进入订单信息查看页面,页面对数据进行分页展示,默认第1页8条数据,数据展示上方为查询条件,可以根据其中一个或多个条件对数据进行筛选。如图5-11</w:t>
      </w:r>
      <w:r>
        <w:rPr>
          <w:lang w:val="zh-CN" w:eastAsia="zh-CN"/>
        </w:rPr>
        <w:br/>
      </w:r>
      <w:r>
        <w:rPr>
          <w:lang w:val="zh-CN" w:eastAsia="zh-CN"/>
        </w:rPr>
        <w:t>图5-11订单信息查看界面</w:t>
      </w:r>
    </w:p>
    <w:p>
      <w:pPr>
        <w:spacing w:before="240" w:after="240"/>
        <w:rPr>
          <w:lang w:val="zh-CN" w:eastAsia="zh-CN"/>
        </w:rPr>
      </w:pPr>
      <w:r>
        <w:rPr>
          <w:lang w:val="zh-CN" w:eastAsia="zh-CN"/>
        </w:rPr>
        <w:t>测试报价信息录入</w:t>
      </w:r>
    </w:p>
    <w:p>
      <w:pPr>
        <w:spacing w:before="240" w:after="240"/>
        <w:rPr>
          <w:lang w:val="zh-CN" w:eastAsia="zh-CN"/>
        </w:rPr>
      </w:pPr>
      <w:r>
        <w:rPr>
          <w:rStyle w:val="emsimilar"/>
          <w:lang w:val="zh-CN" w:eastAsia="zh-CN"/>
        </w:rPr>
        <w:t>进入报价信息录入页面,如果未填写订单信息就点击"保存"按钮,</w:t>
      </w:r>
      <w:r>
        <w:rPr>
          <w:lang w:val="zh-CN" w:eastAsia="zh-CN"/>
        </w:rPr>
        <w:t>则非空字段会在文本框的下面提示"请输入该字段"并且文本框的边框变为红色。如图5-12</w:t>
      </w:r>
      <w:r>
        <w:rPr>
          <w:lang w:val="zh-CN" w:eastAsia="zh-CN"/>
        </w:rPr>
        <w:br/>
      </w:r>
      <w:r>
        <w:rPr>
          <w:lang w:val="zh-CN" w:eastAsia="zh-CN"/>
        </w:rPr>
        <w:t>图5-12报价信息录入界面</w:t>
      </w:r>
    </w:p>
    <w:p>
      <w:pPr>
        <w:spacing w:before="240" w:after="240"/>
        <w:rPr>
          <w:lang w:val="zh-CN" w:eastAsia="zh-CN"/>
        </w:rPr>
      </w:pPr>
      <w:r>
        <w:rPr>
          <w:lang w:val="zh-CN" w:eastAsia="zh-CN"/>
        </w:rPr>
        <w:t>测试报价信息查看</w:t>
      </w:r>
    </w:p>
    <w:p>
      <w:pPr>
        <w:spacing w:before="240" w:after="240"/>
        <w:rPr>
          <w:lang w:val="zh-CN" w:eastAsia="zh-CN"/>
        </w:rPr>
      </w:pPr>
      <w:r>
        <w:rPr>
          <w:lang w:val="zh-CN" w:eastAsia="zh-CN"/>
        </w:rPr>
        <w:t>进入报价信息查看页面,页面对数据进行分页展示,默认第1页8条数据。页面展示的是管理员权限页面,可以删除报价信息。如图5-13</w:t>
      </w:r>
      <w:r>
        <w:rPr>
          <w:lang w:val="zh-CN" w:eastAsia="zh-CN"/>
        </w:rPr>
        <w:br/>
      </w:r>
      <w:r>
        <w:rPr>
          <w:lang w:val="zh-CN" w:eastAsia="zh-CN"/>
        </w:rPr>
        <w:t>图5-13报价信息查看界面</w:t>
      </w:r>
    </w:p>
    <w:p>
      <w:pPr>
        <w:spacing w:before="240" w:after="240"/>
        <w:rPr>
          <w:lang w:val="zh-CN" w:eastAsia="zh-CN"/>
        </w:rPr>
      </w:pPr>
      <w:r>
        <w:rPr>
          <w:lang w:val="zh-CN" w:eastAsia="zh-CN"/>
        </w:rPr>
        <w:t>系统测试结论</w:t>
      </w:r>
    </w:p>
    <w:p>
      <w:pPr>
        <w:spacing w:before="240" w:after="240"/>
        <w:rPr>
          <w:lang w:val="zh-CN" w:eastAsia="zh-CN"/>
        </w:rPr>
      </w:pPr>
      <w:r>
        <w:rPr>
          <w:lang w:val="zh-CN" w:eastAsia="zh-CN"/>
        </w:rPr>
        <w:t>通过对上述功能的测试,各模块的功能基本上都达到了预期的效果,运行相对稳定,测试成功。</w:t>
      </w:r>
    </w:p>
    <w:p>
      <w:pPr>
        <w:spacing w:before="240" w:after="240"/>
        <w:rPr>
          <w:lang w:val="zh-CN" w:eastAsia="zh-CN"/>
        </w:rPr>
      </w:pPr>
      <w:r>
        <w:rPr>
          <w:lang w:val="zh-CN" w:eastAsia="zh-CN"/>
        </w:rPr>
        <w:t>结论</w:t>
      </w:r>
    </w:p>
    <w:p>
      <w:pPr>
        <w:spacing w:before="240" w:after="240"/>
        <w:rPr>
          <w:lang w:val="zh-CN" w:eastAsia="zh-CN"/>
        </w:rPr>
      </w:pPr>
      <w:r>
        <w:rPr>
          <w:lang w:val="zh-CN" w:eastAsia="zh-CN"/>
        </w:rPr>
        <w:t>通过对此次毕业设计的制作,我收获了很多东西。总结有以下几点:</w:t>
      </w:r>
    </w:p>
    <w:p>
      <w:pPr>
        <w:spacing w:before="240" w:after="240"/>
        <w:rPr>
          <w:lang w:val="zh-CN" w:eastAsia="zh-CN"/>
        </w:rPr>
      </w:pPr>
      <w:r>
        <w:rPr>
          <w:lang w:val="zh-CN" w:eastAsia="zh-CN"/>
        </w:rPr>
        <w:t>第1,对于SSM框架的搭建更加的熟练,而且体会到使用框架开发效率的提高和方便。我们的项目中controller包存放的是前端控制器主要用于与页面进行交互,类和方法上使用注解进行唯一区分。Dao层存放的是持久化的接口以及和接口唯一映射的mapper文件,我们在接口中定于操作数据库的抽象方法,而在mapper文件中定义该方法使用的sql。Server层存放的是业务逻辑的类,类里面可以写很多实现复杂业务的代码。</w:t>
      </w:r>
    </w:p>
    <w:p>
      <w:pPr>
        <w:spacing w:before="240" w:after="240"/>
        <w:rPr>
          <w:lang w:val="zh-CN" w:eastAsia="zh-CN"/>
        </w:rPr>
      </w:pPr>
      <w:r>
        <w:rPr>
          <w:lang w:val="zh-CN" w:eastAsia="zh-CN"/>
        </w:rPr>
        <w:t>第2,就是对于Mysql数据库的使用,Mysql做为系统数据存储的工具,通过本次毕业设计的制作,其中用到了表关联、模糊查询、动态sql等等,让我对于sql语句的使用更加的熟练。</w:t>
      </w:r>
    </w:p>
    <w:p>
      <w:pPr>
        <w:spacing w:before="240" w:after="240"/>
        <w:rPr>
          <w:lang w:val="zh-CN" w:eastAsia="zh-CN"/>
        </w:rPr>
      </w:pPr>
      <w:r>
        <w:rPr>
          <w:lang w:val="zh-CN" w:eastAsia="zh-CN"/>
        </w:rPr>
        <w:t>第三,对于Ajax、Jquery的使用,项目中大多数地方使用到了ajax来与后台进行交互,对返回的结果进行处理,比如:数字分页,让我对Ajax、Jquery的使用更加的熟练。</w:t>
      </w:r>
    </w:p>
    <w:p>
      <w:pPr>
        <w:spacing w:before="240" w:after="240"/>
        <w:rPr>
          <w:lang w:val="zh-CN" w:eastAsia="zh-CN"/>
        </w:rPr>
      </w:pPr>
      <w:r>
        <w:rPr>
          <w:lang w:val="zh-CN" w:eastAsia="zh-CN"/>
        </w:rPr>
        <w:t>第四,在注册功能中对于第三方接口的使用,能够熟练的使用Java发送邮件用来做校验。</w:t>
      </w:r>
    </w:p>
    <w:p>
      <w:pPr>
        <w:spacing w:before="240" w:after="240"/>
        <w:rPr>
          <w:lang w:val="zh-CN" w:eastAsia="zh-CN"/>
        </w:rPr>
      </w:pPr>
      <w:r>
        <w:rPr>
          <w:lang w:val="zh-CN" w:eastAsia="zh-CN"/>
        </w:rPr>
        <w:t>在此次毕业设计的过程中,毫无疑问这次的毕业设计教会了我很多东西,极大的提升了自我学习能力。首先对Java面向对象的理解的更加深入,其次是对Java常用框架有了更加深入的理解,最后就是不能吃毕业设计锻炼了个人的耐心,因为项目开发的周期比较长,而且是独自开发,这在之前是没有过的,最后对于此次毕业设计的制作加大了我对开发的兴趣,在以后一定会更加努力的。</w:t>
      </w:r>
    </w:p>
    <w:p>
      <w:pPr>
        <w:spacing w:before="240" w:after="240"/>
        <w:rPr>
          <w:lang w:val="zh-CN" w:eastAsia="zh-CN"/>
        </w:rPr>
      </w:pPr>
      <w:r>
        <w:rPr>
          <w:rStyle w:val="emsimilar"/>
          <w:lang w:val="zh-CN" w:eastAsia="zh-CN"/>
        </w:rPr>
        <w:t>河南科技大学本科毕业设计(论文)</w:t>
      </w:r>
    </w:p>
    <w:p>
      <w:pPr>
        <w:spacing w:before="240" w:after="240"/>
        <w:rPr>
          <w:lang w:val="zh-CN" w:eastAsia="zh-CN"/>
        </w:rPr>
      </w:pPr>
      <w:r>
        <w:rPr>
          <w:lang w:val="zh-CN" w:eastAsia="zh-CN"/>
        </w:rPr>
        <w:t>34</w:t>
      </w:r>
    </w:p>
    <w:p>
      <w:pPr>
        <w:spacing w:before="240" w:after="240"/>
        <w:rPr>
          <w:lang w:val="zh-CN" w:eastAsia="zh-CN"/>
        </w:rPr>
      </w:pPr>
      <w:r>
        <w:rPr>
          <w:lang w:val="zh-CN" w:eastAsia="zh-CN"/>
        </w:rPr>
        <w:t>参考文献</w:t>
      </w:r>
    </w:p>
    <w:p>
      <w:pPr>
        <w:spacing w:before="240" w:after="240"/>
        <w:rPr>
          <w:lang w:val="zh-CN" w:eastAsia="zh-CN"/>
        </w:rPr>
      </w:pPr>
      <w:r>
        <w:rPr>
          <w:rStyle w:val="emsimilar"/>
          <w:lang w:val="zh-CN" w:eastAsia="zh-CN"/>
        </w:rPr>
        <w:t>[1]张永强.计算机软件Java编程特点及其技术分析[J].计算机产品与流通.2019-01-23</w:t>
      </w:r>
    </w:p>
    <w:p>
      <w:pPr>
        <w:spacing w:before="240" w:after="240"/>
        <w:rPr>
          <w:lang w:val="zh-CN" w:eastAsia="zh-CN"/>
        </w:rPr>
      </w:pPr>
      <w:r>
        <w:rPr>
          <w:rStyle w:val="emsimilar"/>
          <w:lang w:val="zh-CN" w:eastAsia="zh-CN"/>
        </w:rPr>
        <w:t>[2]王越.Java编程语言在计算机软件开发中的应用[J].电子技术与软件工程.2019-08-18</w:t>
      </w:r>
    </w:p>
    <w:p>
      <w:pPr>
        <w:spacing w:before="240" w:after="240"/>
        <w:rPr>
          <w:lang w:val="zh-CN" w:eastAsia="zh-CN"/>
        </w:rPr>
      </w:pPr>
      <w:r>
        <w:rPr>
          <w:rStyle w:val="emsimilar"/>
          <w:lang w:val="zh-CN" w:eastAsia="zh-CN"/>
        </w:rPr>
        <w:t>[3]贾晓芳,沈泽刚. Java Web应用开发中的常见乱码形式及解决方法[J].软件导刊.</w:t>
      </w:r>
      <w:r>
        <w:rPr>
          <w:lang w:val="zh-CN" w:eastAsia="zh-CN"/>
        </w:rPr>
        <w:t>2017-04-20</w:t>
      </w:r>
    </w:p>
    <w:p>
      <w:pPr>
        <w:spacing w:before="240" w:after="240"/>
        <w:rPr>
          <w:lang w:val="zh-CN" w:eastAsia="zh-CN"/>
        </w:rPr>
      </w:pPr>
      <w:r>
        <w:rPr>
          <w:rStyle w:val="emsimilar"/>
          <w:lang w:val="zh-CN" w:eastAsia="zh-CN"/>
        </w:rPr>
        <w:t>[4]唐权. SSM框架在JavaEE企业级项目开发中的应用与实践.</w:t>
      </w:r>
      <w:r>
        <w:rPr>
          <w:lang w:val="zh-CN" w:eastAsia="zh-CN"/>
        </w:rPr>
        <w:t>软件导刊.2017-03-25</w:t>
      </w:r>
    </w:p>
    <w:p>
      <w:pPr>
        <w:spacing w:before="240" w:after="240"/>
        <w:rPr>
          <w:lang w:val="zh-CN" w:eastAsia="zh-CN"/>
        </w:rPr>
      </w:pPr>
      <w:r>
        <w:rPr>
          <w:lang w:val="zh-CN" w:eastAsia="zh-CN"/>
        </w:rPr>
        <w:t>[5]郑智方.MySQL的重要性以及步入云的应用实例.</w:t>
      </w:r>
      <w:r>
        <w:rPr>
          <w:rStyle w:val="emsimilar"/>
          <w:lang w:val="zh-CN" w:eastAsia="zh-CN"/>
        </w:rPr>
        <w:t>计算机产品与流通,2020-01-15.</w:t>
      </w:r>
    </w:p>
    <w:p>
      <w:pPr>
        <w:spacing w:before="240" w:after="240"/>
        <w:rPr>
          <w:lang w:val="zh-CN" w:eastAsia="zh-CN"/>
        </w:rPr>
      </w:pPr>
      <w:r>
        <w:rPr>
          <w:rStyle w:val="emsimilar"/>
          <w:lang w:val="zh-CN" w:eastAsia="zh-CN"/>
        </w:rPr>
        <w:t>[6]邹青松.计算机软件Java编程特点及其技术运用.</w:t>
      </w:r>
      <w:r>
        <w:rPr>
          <w:lang w:val="zh-CN" w:eastAsia="zh-CN"/>
        </w:rPr>
        <w:t>黑龙江科学,2020-03-23.</w:t>
      </w:r>
    </w:p>
    <w:p>
      <w:pPr>
        <w:spacing w:before="240" w:after="240"/>
        <w:rPr>
          <w:lang w:val="zh-CN" w:eastAsia="zh-CN"/>
        </w:rPr>
      </w:pPr>
      <w:r>
        <w:rPr>
          <w:rStyle w:val="emsimilar"/>
          <w:lang w:val="zh-CN" w:eastAsia="zh-CN"/>
        </w:rPr>
        <w:t>[7]官亚芬.计算机软件开发中JAVA编程语言及其实际应用.中国新通信,</w:t>
      </w:r>
      <w:r>
        <w:rPr>
          <w:lang w:val="zh-CN" w:eastAsia="zh-CN"/>
        </w:rPr>
        <w:t>2020-02-20.</w:t>
      </w:r>
    </w:p>
    <w:p>
      <w:pPr>
        <w:spacing w:before="240" w:after="240"/>
        <w:rPr>
          <w:lang w:val="zh-CN" w:eastAsia="zh-CN"/>
        </w:rPr>
      </w:pPr>
      <w:r>
        <w:rPr>
          <w:rStyle w:val="emsimilar"/>
          <w:lang w:val="zh-CN" w:eastAsia="zh-CN"/>
        </w:rPr>
        <w:t>[8]谢懿.计算机软件JAVA编程特点及其技术分析.</w:t>
      </w:r>
      <w:r>
        <w:rPr>
          <w:lang w:val="zh-CN" w:eastAsia="zh-CN"/>
        </w:rPr>
        <w:t>农家参谋.2020-01-05.</w:t>
      </w:r>
    </w:p>
    <w:p>
      <w:pPr>
        <w:spacing w:before="240" w:after="240"/>
        <w:rPr>
          <w:lang w:val="zh-CN" w:eastAsia="zh-CN"/>
        </w:rPr>
      </w:pPr>
      <w:r>
        <w:rPr>
          <w:rStyle w:val="emsimilar"/>
          <w:lang w:val="zh-CN" w:eastAsia="zh-CN"/>
        </w:rPr>
        <w:t>[9]余涛.计算机软件开发中Java编程语言的应用研究.信息记录材料.</w:t>
      </w:r>
      <w:r>
        <w:rPr>
          <w:lang w:val="zh-CN" w:eastAsia="zh-CN"/>
        </w:rPr>
        <w:t>2020-01-01.</w:t>
      </w:r>
    </w:p>
    <w:p>
      <w:pPr>
        <w:spacing w:before="240" w:after="240"/>
        <w:rPr>
          <w:lang w:val="zh-CN" w:eastAsia="zh-CN"/>
        </w:rPr>
      </w:pPr>
      <w:r>
        <w:rPr>
          <w:rStyle w:val="emsimilar"/>
          <w:lang w:val="zh-CN" w:eastAsia="zh-CN"/>
        </w:rPr>
        <w:t>[10]单东林,张晓菲,魏然.锋利的jQuery [M].北京:人民邮电出版社,2012.</w:t>
      </w:r>
    </w:p>
    <w:p>
      <w:pPr>
        <w:spacing w:before="240" w:after="240"/>
        <w:rPr>
          <w:lang w:val="zh-CN" w:eastAsia="zh-CN"/>
        </w:rPr>
      </w:pPr>
      <w:r>
        <w:rPr>
          <w:lang w:val="zh-CN" w:eastAsia="zh-CN"/>
        </w:rPr>
        <w:t>[11]刘焱. jQuery在平台中的应用开发研究].</w:t>
      </w:r>
      <w:r>
        <w:rPr>
          <w:rStyle w:val="emsimilar"/>
          <w:lang w:val="zh-CN" w:eastAsia="zh-CN"/>
        </w:rPr>
        <w:t>信息系统工程.2019-01-20.</w:t>
      </w:r>
    </w:p>
    <w:p>
      <w:pPr>
        <w:spacing w:before="240" w:after="240"/>
        <w:rPr>
          <w:lang w:val="zh-CN" w:eastAsia="zh-CN"/>
        </w:rPr>
      </w:pPr>
      <w:r>
        <w:rPr>
          <w:lang w:val="zh-CN" w:eastAsia="zh-CN"/>
        </w:rPr>
        <w:t>[12]刘志洋.</w:t>
      </w:r>
      <w:r>
        <w:rPr>
          <w:rStyle w:val="emsimilar"/>
          <w:lang w:val="zh-CN" w:eastAsia="zh-CN"/>
        </w:rPr>
        <w:t xml:space="preserve"> ajax技术在web程序开发中的运用探讨.轻纺工业与技术.2020-02-25.</w:t>
      </w:r>
    </w:p>
    <w:p>
      <w:pPr>
        <w:spacing w:before="240" w:after="240"/>
        <w:rPr>
          <w:lang w:val="zh-CN" w:eastAsia="zh-CN"/>
        </w:rPr>
      </w:pPr>
      <w:r>
        <w:rPr>
          <w:rStyle w:val="emsimilar"/>
          <w:lang w:val="zh-CN" w:eastAsia="zh-CN"/>
        </w:rPr>
        <w:t>[13]徐雯,高建华.基于Spring MVC及Mybatis的Web应用框架研究[J].微型电脑应用,2012,28(7):1-4.</w:t>
      </w:r>
    </w:p>
    <w:p>
      <w:pPr>
        <w:spacing w:before="240" w:after="240"/>
        <w:rPr>
          <w:lang w:val="zh-CN" w:eastAsia="zh-CN"/>
        </w:rPr>
      </w:pPr>
      <w:r>
        <w:rPr>
          <w:rStyle w:val="emsimilar"/>
          <w:lang w:val="zh-CN" w:eastAsia="zh-CN"/>
        </w:rPr>
        <w:t>[14]林萍,朱婵.基于Ajax技术和JAVAEE的分页查询优化.计算机系统应用,2017-08-15.</w:t>
      </w:r>
    </w:p>
    <w:p>
      <w:pPr>
        <w:spacing w:before="240" w:after="240"/>
        <w:rPr>
          <w:lang w:val="zh-CN" w:eastAsia="zh-CN"/>
        </w:rPr>
      </w:pPr>
      <w:r>
        <w:rPr>
          <w:rStyle w:val="emsimilar"/>
          <w:lang w:val="zh-CN" w:eastAsia="zh-CN"/>
        </w:rPr>
        <w:t>[15]温立辉.AJAX异步交互技术浅析.山东工业技术,2017-02-15.</w:t>
      </w:r>
    </w:p>
    <w:p>
      <w:pPr>
        <w:spacing w:before="240" w:after="240"/>
        <w:rPr>
          <w:lang w:val="zh-CN" w:eastAsia="zh-CN"/>
        </w:rPr>
      </w:pPr>
      <w:r>
        <w:rPr>
          <w:rStyle w:val="emsimilar"/>
          <w:lang w:val="zh-CN" w:eastAsia="zh-CN"/>
        </w:rPr>
        <w:t>[16]许家珆,白忠建,吴磊.软件工程:理论与实践(第2版)[M].北京:高等教育出版社.2009.</w:t>
      </w:r>
    </w:p>
    <w:p>
      <w:pPr>
        <w:spacing w:before="240" w:after="240"/>
        <w:rPr>
          <w:lang w:val="zh-CN" w:eastAsia="zh-CN"/>
        </w:rPr>
      </w:pPr>
      <w:r>
        <w:rPr>
          <w:rStyle w:val="emsimilar"/>
          <w:lang w:val="zh-CN" w:eastAsia="zh-CN"/>
        </w:rPr>
        <w:t>[17]邱吉雨.基于Java开发Web项目的核心技术.电子元器件与信息技术,2018-07-20.</w:t>
      </w:r>
    </w:p>
    <w:p>
      <w:pPr>
        <w:spacing w:before="240" w:after="240"/>
        <w:rPr>
          <w:lang w:val="zh-CN" w:eastAsia="zh-CN"/>
        </w:rPr>
      </w:pPr>
      <w:r>
        <w:rPr>
          <w:rStyle w:val="emsimilar"/>
          <w:lang w:val="zh-CN" w:eastAsia="zh-CN"/>
        </w:rPr>
        <w:t>[18]李鹏博,于立婷,王天琪. Java web软件框架技术探析.通讯世界,2016-07-25.</w:t>
      </w:r>
    </w:p>
    <w:p>
      <w:pPr>
        <w:spacing w:before="240" w:after="240"/>
        <w:rPr>
          <w:lang w:val="zh-CN" w:eastAsia="zh-CN"/>
        </w:rPr>
      </w:pPr>
      <w:r>
        <w:rPr>
          <w:rStyle w:val="emsimilar"/>
          <w:lang w:val="zh-CN" w:eastAsia="zh-CN"/>
        </w:rPr>
        <w:t>[19]范成臣.浅析在JAVA WEB应用程序中使用Servlet技术.数字技术与应用.2013-09-15.</w:t>
      </w:r>
    </w:p>
    <w:p>
      <w:pPr>
        <w:spacing w:before="240" w:after="240"/>
        <w:rPr>
          <w:lang w:val="zh-CN" w:eastAsia="zh-CN"/>
        </w:rPr>
      </w:pPr>
      <w:r>
        <w:rPr>
          <w:rStyle w:val="emsimilar"/>
          <w:lang w:val="zh-CN" w:eastAsia="zh-CN"/>
        </w:rPr>
        <w:t>[20]于亚芳,郭磊.JavaEE框架技术课程建设研究[J].电脑知识与技术.2018-10-19.</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伴随着六月份的到来,大学四年学习时光已经接近尾声,而回望这四年,</w:t>
      </w:r>
      <w:r>
        <w:rPr>
          <w:lang w:val="zh-CN" w:eastAsia="zh-CN"/>
        </w:rPr>
        <w:t>大一入学似乎就在昨天,可转眼我们就要离开生活了四年的地方。在这段时光里,我们欢笑过、挥泪过、奋斗过、拼搏过,大学的时光是充实而又丰富的,我们既有满满当当的课程,又有轻松愉快的课下生活。</w:t>
      </w:r>
      <w:r>
        <w:rPr>
          <w:rStyle w:val="emsimilar"/>
          <w:lang w:val="zh-CN" w:eastAsia="zh-CN"/>
        </w:rPr>
        <w:t>和蔼可亲的老师们、奋发向上的同学们、会帮互助的室友们,</w:t>
      </w:r>
      <w:r>
        <w:rPr>
          <w:lang w:val="zh-CN" w:eastAsia="zh-CN"/>
        </w:rPr>
        <w:t>这些都是我们人生中积累的财富。</w:t>
      </w:r>
    </w:p>
    <w:p>
      <w:pPr>
        <w:spacing w:before="240" w:after="240"/>
        <w:rPr>
          <w:lang w:val="zh-CN" w:eastAsia="zh-CN"/>
        </w:rPr>
      </w:pPr>
      <w:r>
        <w:rPr>
          <w:rStyle w:val="emsimilar"/>
          <w:lang w:val="zh-CN" w:eastAsia="zh-CN"/>
        </w:rPr>
        <w:t>在此我想对我的学校,我的父母、亲人们,我的老师和同学们表达我由衷的谢意。感谢我的父母对我大学四年学习的支持;感谢河南科技大学软件学院给了我四年深造的机会,能够让我继续的学习和提高;感谢软件学院的老师和同学们四年来的关心和鼓励。老师们课堂上的激情洋溢,课堂下的谆谆教诲;同学们在学习中的认真热情,生活上的热心主动,所有这些都让我的四年大学生活充满了感动,这次毕业论文设计我得到了很多老师和同学的帮助,尤其是我的毕设指导老师杨继松老师,他在我做毕业设计的每个阶段,从选题到查阅资料,论文提纲的确定,中期论文的修改,后期论文格式调整等各个环节中都给予了我悉心的指导。在这里我想向他们表达我深深的谢意。</w:t>
      </w:r>
    </w:p>
    <w:p>
      <w:pPr>
        <w:spacing w:before="240" w:after="240"/>
        <w:rPr>
          <w:lang w:val="zh-CN" w:eastAsia="zh-CN"/>
        </w:rPr>
      </w:pPr>
      <w:r>
        <w:rPr>
          <w:rStyle w:val="emsimilar"/>
          <w:lang w:val="zh-CN" w:eastAsia="zh-CN"/>
        </w:rPr>
        <w:t>大学生活一晃而过,回首走过的岁月,心中倍感充实,当我写这篇论文的时候,有一种如释重负的感觉,感触良多。</w:t>
      </w:r>
    </w:p>
    <w:p>
      <w:pPr>
        <w:spacing w:before="240" w:after="240"/>
        <w:rPr>
          <w:lang w:val="zh-CN" w:eastAsia="zh-CN"/>
        </w:rPr>
      </w:pPr>
      <w:r>
        <w:rPr>
          <w:lang w:val="zh-CN" w:eastAsia="zh-CN"/>
        </w:rPr>
        <w:t>65</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身份识别</w:t>
      </w:r>
    </w:p>
    <w:p>
      <w:pPr>
        <w:spacing w:before="240" w:after="240"/>
        <w:rPr>
          <w:lang w:val="zh-CN" w:eastAsia="zh-CN"/>
        </w:rPr>
      </w:pPr>
      <w:r>
        <w:rPr>
          <w:lang w:val="zh-CN" w:eastAsia="zh-CN"/>
        </w:rPr>
        <w:t>是否为合法用户?</w:t>
      </w:r>
    </w:p>
    <w:p>
      <w:pPr>
        <w:spacing w:before="240" w:after="240"/>
        <w:rPr>
          <w:lang w:val="zh-CN" w:eastAsia="zh-CN"/>
        </w:rPr>
      </w:pPr>
      <w:r>
        <w:rPr>
          <w:lang w:val="zh-CN" w:eastAsia="zh-CN"/>
        </w:rPr>
        <w:t>系统首页</w:t>
      </w:r>
    </w:p>
    <w:p>
      <w:pPr>
        <w:spacing w:before="240" w:after="240"/>
        <w:rPr>
          <w:lang w:val="zh-CN" w:eastAsia="zh-CN"/>
        </w:rPr>
      </w:pPr>
      <w:r>
        <w:rPr>
          <w:lang w:val="zh-CN" w:eastAsia="zh-CN"/>
        </w:rPr>
        <w:t>是</w:t>
      </w:r>
    </w:p>
    <w:p>
      <w:pPr>
        <w:spacing w:before="240" w:after="240"/>
        <w:rPr>
          <w:lang w:val="zh-CN" w:eastAsia="zh-CN"/>
        </w:rPr>
      </w:pPr>
      <w:r>
        <w:rPr>
          <w:lang w:val="zh-CN" w:eastAsia="zh-CN"/>
        </w:rPr>
        <w:t>客户管理</w:t>
      </w:r>
    </w:p>
    <w:p>
      <w:pPr>
        <w:spacing w:before="240" w:after="240"/>
        <w:rPr>
          <w:lang w:val="zh-CN" w:eastAsia="zh-CN"/>
        </w:rPr>
      </w:pPr>
      <w:r>
        <w:rPr>
          <w:lang w:val="zh-CN" w:eastAsia="zh-CN"/>
        </w:rPr>
        <w:t>产品管理</w:t>
      </w:r>
    </w:p>
    <w:p>
      <w:pPr>
        <w:spacing w:before="240" w:after="240"/>
        <w:rPr>
          <w:lang w:val="zh-CN" w:eastAsia="zh-CN"/>
        </w:rPr>
      </w:pPr>
      <w:r>
        <w:rPr>
          <w:lang w:val="zh-CN" w:eastAsia="zh-CN"/>
        </w:rPr>
        <w:t>订单管理</w:t>
      </w:r>
    </w:p>
    <w:p>
      <w:pPr>
        <w:spacing w:before="240" w:after="240"/>
        <w:rPr>
          <w:lang w:val="zh-CN" w:eastAsia="zh-CN"/>
        </w:rPr>
      </w:pPr>
      <w:r>
        <w:rPr>
          <w:lang w:val="zh-CN" w:eastAsia="zh-CN"/>
        </w:rPr>
        <w:t>报价管理</w:t>
      </w:r>
    </w:p>
    <w:p>
      <w:pPr>
        <w:spacing w:before="240" w:after="240"/>
        <w:rPr>
          <w:lang w:val="zh-CN" w:eastAsia="zh-CN"/>
        </w:rPr>
      </w:pPr>
      <w:r>
        <w:rPr>
          <w:lang w:val="zh-CN" w:eastAsia="zh-CN"/>
        </w:rPr>
        <w:t>否</w:t>
      </w:r>
    </w:p>
    <w:p>
      <w:pPr>
        <w:spacing w:before="240" w:after="240"/>
        <w:rPr>
          <w:lang w:val="zh-CN" w:eastAsia="zh-CN"/>
        </w:rPr>
      </w:pPr>
      <w:r>
        <w:rPr>
          <w:lang w:val="zh-CN" w:eastAsia="zh-CN"/>
        </w:rPr>
        <w:t>客户信息录入</w:t>
      </w:r>
    </w:p>
    <w:p>
      <w:pPr>
        <w:spacing w:before="240" w:after="240"/>
        <w:rPr>
          <w:lang w:val="zh-CN" w:eastAsia="zh-CN"/>
        </w:rPr>
      </w:pPr>
      <w:r>
        <w:rPr>
          <w:lang w:val="zh-CN" w:eastAsia="zh-CN"/>
        </w:rPr>
        <w:t>客户信息查看</w:t>
      </w:r>
    </w:p>
    <w:p>
      <w:pPr>
        <w:spacing w:before="240" w:after="240"/>
        <w:rPr>
          <w:lang w:val="zh-CN" w:eastAsia="zh-CN"/>
        </w:rPr>
      </w:pPr>
      <w:r>
        <w:rPr>
          <w:lang w:val="zh-CN" w:eastAsia="zh-CN"/>
        </w:rPr>
        <w:t>客户信息修改</w:t>
      </w:r>
    </w:p>
    <w:p>
      <w:pPr>
        <w:spacing w:before="240" w:after="240"/>
        <w:rPr>
          <w:lang w:val="zh-CN" w:eastAsia="zh-CN"/>
        </w:rPr>
      </w:pPr>
      <w:r>
        <w:rPr>
          <w:lang w:val="zh-CN" w:eastAsia="zh-CN"/>
        </w:rPr>
        <w:t>产品类型管理</w:t>
      </w:r>
    </w:p>
    <w:p>
      <w:pPr>
        <w:spacing w:before="240" w:after="240"/>
        <w:rPr>
          <w:lang w:val="zh-CN" w:eastAsia="zh-CN"/>
        </w:rPr>
      </w:pPr>
      <w:r>
        <w:rPr>
          <w:lang w:val="zh-CN" w:eastAsia="zh-CN"/>
        </w:rPr>
        <w:t>产品信息录入</w:t>
      </w:r>
    </w:p>
    <w:p>
      <w:pPr>
        <w:spacing w:before="240" w:after="240"/>
        <w:rPr>
          <w:lang w:val="zh-CN" w:eastAsia="zh-CN"/>
        </w:rPr>
      </w:pPr>
      <w:r>
        <w:rPr>
          <w:lang w:val="zh-CN" w:eastAsia="zh-CN"/>
        </w:rPr>
        <w:t>产品信息查看</w:t>
      </w:r>
    </w:p>
    <w:p>
      <w:pPr>
        <w:spacing w:before="240" w:after="240"/>
        <w:rPr>
          <w:lang w:val="zh-CN" w:eastAsia="zh-CN"/>
        </w:rPr>
      </w:pPr>
      <w:r>
        <w:rPr>
          <w:lang w:val="zh-CN" w:eastAsia="zh-CN"/>
        </w:rPr>
        <w:t>产品信息修改</w:t>
      </w:r>
    </w:p>
    <w:p>
      <w:pPr>
        <w:spacing w:before="240" w:after="240"/>
        <w:rPr>
          <w:lang w:val="zh-CN" w:eastAsia="zh-CN"/>
        </w:rPr>
      </w:pPr>
      <w:r>
        <w:rPr>
          <w:lang w:val="zh-CN" w:eastAsia="zh-CN"/>
        </w:rPr>
        <w:t>订单信息录入</w:t>
      </w:r>
    </w:p>
    <w:p>
      <w:pPr>
        <w:spacing w:before="240" w:after="240"/>
        <w:rPr>
          <w:lang w:val="zh-CN" w:eastAsia="zh-CN"/>
        </w:rPr>
      </w:pPr>
      <w:r>
        <w:rPr>
          <w:lang w:val="zh-CN" w:eastAsia="zh-CN"/>
        </w:rPr>
        <w:t>订单信息查看</w:t>
      </w:r>
    </w:p>
    <w:p>
      <w:pPr>
        <w:spacing w:before="240" w:after="240"/>
        <w:rPr>
          <w:lang w:val="zh-CN" w:eastAsia="zh-CN"/>
        </w:rPr>
      </w:pPr>
      <w:r>
        <w:rPr>
          <w:lang w:val="zh-CN" w:eastAsia="zh-CN"/>
        </w:rPr>
        <w:t>报价信息录入</w:t>
      </w:r>
    </w:p>
    <w:p>
      <w:pPr>
        <w:spacing w:before="240" w:after="240"/>
        <w:rPr>
          <w:lang w:val="zh-CN" w:eastAsia="zh-CN"/>
        </w:rPr>
      </w:pPr>
      <w:r>
        <w:rPr>
          <w:lang w:val="zh-CN" w:eastAsia="zh-CN"/>
        </w:rPr>
        <w:t>报价信息查看</w:t>
      </w:r>
    </w:p>
    <w:p>
      <w:pPr>
        <w:spacing w:before="240" w:after="240"/>
        <w:rPr>
          <w:lang w:val="zh-CN" w:eastAsia="zh-CN"/>
        </w:rPr>
      </w:pPr>
      <w:r>
        <w:rPr>
          <w:lang w:val="zh-CN" w:eastAsia="zh-CN"/>
        </w:rPr>
        <w:t>�</w:t>
      </w:r>
    </w:p>
    <w:p>
      <w:pPr>
        <w:spacing w:before="240" w:after="240"/>
        <w:rPr>
          <w:lang w:val="zh-CN" w:eastAsia="zh-CN"/>
        </w:rPr>
      </w:pPr>
      <w:r>
        <w:rPr>
          <w:lang w:val="zh-CN" w:eastAsia="zh-CN"/>
        </w:rPr>
        <w:t>�</w:t>
      </w:r>
    </w:p>
    <w:p>
      <w:pPr>
        <w:spacing w:before="240" w:after="240"/>
        <w:rPr>
          <w:lang w:val="zh-CN" w:eastAsia="zh-CN"/>
        </w:rPr>
      </w:pPr>
      <w:r>
        <w:rPr>
          <w:lang w:val="zh-CN" w:eastAsia="zh-CN"/>
        </w:rPr>
        <w:t>客户</w:t>
      </w:r>
    </w:p>
    <w:p>
      <w:pPr>
        <w:spacing w:before="240" w:after="240"/>
        <w:rPr>
          <w:lang w:val="zh-CN" w:eastAsia="zh-CN"/>
        </w:rPr>
      </w:pPr>
      <w:r>
        <w:rPr>
          <w:lang w:val="zh-CN" w:eastAsia="zh-CN"/>
        </w:rPr>
        <w:t>行业</w:t>
      </w:r>
    </w:p>
    <w:p>
      <w:pPr>
        <w:spacing w:before="240" w:after="240"/>
        <w:rPr>
          <w:lang w:val="zh-CN" w:eastAsia="zh-CN"/>
        </w:rPr>
      </w:pPr>
      <w:r>
        <w:rPr>
          <w:lang w:val="zh-CN" w:eastAsia="zh-CN"/>
        </w:rPr>
        <w:t>客户</w:t>
      </w:r>
    </w:p>
    <w:p>
      <w:pPr>
        <w:spacing w:before="240" w:after="240"/>
        <w:rPr>
          <w:lang w:val="zh-CN" w:eastAsia="zh-CN"/>
        </w:rPr>
      </w:pPr>
      <w:r>
        <w:rPr>
          <w:lang w:val="zh-CN" w:eastAsia="zh-CN"/>
        </w:rPr>
        <w:t>区域</w:t>
      </w:r>
    </w:p>
    <w:p>
      <w:pPr>
        <w:spacing w:before="240" w:after="240"/>
        <w:rPr>
          <w:lang w:val="zh-CN" w:eastAsia="zh-CN"/>
        </w:rPr>
      </w:pPr>
      <w:r>
        <w:rPr>
          <w:lang w:val="zh-CN" w:eastAsia="zh-CN"/>
        </w:rPr>
        <w:t>报价</w:t>
      </w:r>
    </w:p>
    <w:p>
      <w:pPr>
        <w:spacing w:before="240" w:after="240"/>
        <w:rPr>
          <w:lang w:val="zh-CN" w:eastAsia="zh-CN"/>
        </w:rPr>
      </w:pPr>
      <w:r>
        <w:rPr>
          <w:lang w:val="zh-CN" w:eastAsia="zh-CN"/>
        </w:rPr>
        <w:t>产品</w:t>
      </w:r>
    </w:p>
    <w:p>
      <w:pPr>
        <w:spacing w:before="240" w:after="240"/>
        <w:rPr>
          <w:lang w:val="zh-CN" w:eastAsia="zh-CN"/>
        </w:rPr>
      </w:pPr>
      <w:r>
        <w:rPr>
          <w:lang w:val="zh-CN" w:eastAsia="zh-CN"/>
        </w:rPr>
        <w:t>产品类型</w:t>
      </w:r>
    </w:p>
    <w:p>
      <w:pPr>
        <w:spacing w:before="240" w:after="240"/>
        <w:rPr>
          <w:lang w:val="zh-CN" w:eastAsia="zh-CN"/>
        </w:rPr>
      </w:pPr>
      <w:r>
        <w:rPr>
          <w:lang w:val="zh-CN" w:eastAsia="zh-CN"/>
        </w:rPr>
        <w:t>产品单位</w:t>
      </w:r>
    </w:p>
    <w:p>
      <w:pPr>
        <w:spacing w:before="240" w:after="240"/>
        <w:rPr>
          <w:lang w:val="zh-CN" w:eastAsia="zh-CN"/>
        </w:rPr>
      </w:pPr>
      <w:r>
        <w:rPr>
          <w:lang w:val="zh-CN" w:eastAsia="zh-CN"/>
        </w:rPr>
        <w:t>订单</w:t>
      </w:r>
    </w:p>
    <w:p>
      <w:pPr>
        <w:spacing w:before="240" w:after="240"/>
        <w:rPr>
          <w:lang w:val="zh-CN" w:eastAsia="zh-CN"/>
        </w:rPr>
      </w:pPr>
      <w:r>
        <w:rPr>
          <w:lang w:val="zh-CN" w:eastAsia="zh-CN"/>
        </w:rPr>
        <w:t>用户</w:t>
      </w:r>
    </w:p>
    <w:p>
      <w:pPr>
        <w:spacing w:before="240" w:after="240"/>
        <w:rPr>
          <w:lang w:val="zh-CN" w:eastAsia="zh-CN"/>
        </w:rPr>
      </w:pPr>
      <w:r>
        <w:rPr>
          <w:lang w:val="zh-CN" w:eastAsia="zh-CN"/>
        </w:rPr>
        <w:t>行业编号</w:t>
      </w:r>
    </w:p>
    <w:p>
      <w:pPr>
        <w:spacing w:before="240" w:after="240"/>
        <w:rPr>
          <w:lang w:val="zh-CN" w:eastAsia="zh-CN"/>
        </w:rPr>
      </w:pPr>
      <w:r>
        <w:rPr>
          <w:lang w:val="zh-CN" w:eastAsia="zh-CN"/>
        </w:rPr>
        <w:t>创建时间</w:t>
      </w:r>
    </w:p>
    <w:p>
      <w:pPr>
        <w:spacing w:before="240" w:after="240"/>
        <w:rPr>
          <w:lang w:val="zh-CN" w:eastAsia="zh-CN"/>
        </w:rPr>
      </w:pPr>
      <w:r>
        <w:rPr>
          <w:lang w:val="zh-CN" w:eastAsia="zh-CN"/>
        </w:rPr>
        <w:t>状态</w:t>
      </w:r>
    </w:p>
    <w:p>
      <w:pPr>
        <w:spacing w:before="240" w:after="240"/>
        <w:rPr>
          <w:lang w:val="zh-CN" w:eastAsia="zh-CN"/>
        </w:rPr>
      </w:pPr>
      <w:r>
        <w:rPr>
          <w:lang w:val="zh-CN" w:eastAsia="zh-CN"/>
        </w:rPr>
        <w:t>权限</w:t>
      </w:r>
    </w:p>
    <w:p>
      <w:pPr>
        <w:spacing w:before="240" w:after="240"/>
        <w:rPr>
          <w:lang w:val="zh-CN" w:eastAsia="zh-CN"/>
        </w:rPr>
      </w:pPr>
      <w:r>
        <w:rPr>
          <w:lang w:val="zh-CN" w:eastAsia="zh-CN"/>
        </w:rPr>
        <w:t>邮箱</w:t>
      </w:r>
    </w:p>
    <w:p>
      <w:pPr>
        <w:spacing w:before="240" w:after="240"/>
        <w:rPr>
          <w:lang w:val="zh-CN" w:eastAsia="zh-CN"/>
        </w:rPr>
      </w:pPr>
      <w:r>
        <w:rPr>
          <w:lang w:val="zh-CN" w:eastAsia="zh-CN"/>
        </w:rPr>
        <w:t>密码</w:t>
      </w:r>
    </w:p>
    <w:p>
      <w:pPr>
        <w:spacing w:before="240" w:after="240"/>
        <w:rPr>
          <w:lang w:val="zh-CN" w:eastAsia="zh-CN"/>
        </w:rPr>
      </w:pPr>
      <w:r>
        <w:rPr>
          <w:lang w:val="zh-CN" w:eastAsia="zh-CN"/>
        </w:rPr>
        <w:t>登录名</w:t>
      </w:r>
    </w:p>
    <w:p>
      <w:pPr>
        <w:spacing w:before="240" w:after="240"/>
        <w:rPr>
          <w:lang w:val="zh-CN" w:eastAsia="zh-CN"/>
        </w:rPr>
      </w:pPr>
      <w:r>
        <w:rPr>
          <w:lang w:val="zh-CN" w:eastAsia="zh-CN"/>
        </w:rPr>
        <w:t>行业信息</w:t>
      </w:r>
    </w:p>
    <w:p>
      <w:pPr>
        <w:spacing w:before="240" w:after="240"/>
        <w:rPr>
          <w:lang w:val="zh-CN" w:eastAsia="zh-CN"/>
        </w:rPr>
      </w:pPr>
      <w:r>
        <w:rPr>
          <w:lang w:val="zh-CN" w:eastAsia="zh-CN"/>
        </w:rPr>
        <w:t>地区编号</w:t>
      </w:r>
    </w:p>
    <w:p>
      <w:pPr>
        <w:spacing w:before="240" w:after="240"/>
        <w:rPr>
          <w:lang w:val="zh-CN" w:eastAsia="zh-CN"/>
        </w:rPr>
      </w:pPr>
      <w:r>
        <w:rPr>
          <w:lang w:val="zh-CN" w:eastAsia="zh-CN"/>
        </w:rPr>
        <w:t>地区名称</w:t>
      </w:r>
    </w:p>
    <w:p>
      <w:pPr>
        <w:spacing w:before="240" w:after="240"/>
        <w:rPr>
          <w:lang w:val="zh-CN" w:eastAsia="zh-CN"/>
        </w:rPr>
      </w:pPr>
      <w:r>
        <w:rPr>
          <w:lang w:val="zh-CN" w:eastAsia="zh-CN"/>
        </w:rPr>
        <w:t>地区类型</w:t>
      </w:r>
    </w:p>
    <w:p>
      <w:pPr>
        <w:spacing w:before="240" w:after="240"/>
        <w:rPr>
          <w:lang w:val="zh-CN" w:eastAsia="zh-CN"/>
        </w:rPr>
      </w:pPr>
      <w:r>
        <w:rPr>
          <w:lang w:val="zh-CN" w:eastAsia="zh-CN"/>
        </w:rPr>
        <w:t>父类编号</w:t>
      </w:r>
    </w:p>
    <w:p>
      <w:pPr>
        <w:spacing w:before="240" w:after="240"/>
        <w:rPr>
          <w:lang w:val="zh-CN" w:eastAsia="zh-CN"/>
        </w:rPr>
      </w:pPr>
      <w:r>
        <w:rPr>
          <w:lang w:val="zh-CN" w:eastAsia="zh-CN"/>
        </w:rPr>
        <w:t>单位编号</w:t>
      </w:r>
    </w:p>
    <w:p>
      <w:pPr>
        <w:spacing w:before="240" w:after="240"/>
        <w:rPr>
          <w:lang w:val="zh-CN" w:eastAsia="zh-CN"/>
        </w:rPr>
      </w:pPr>
      <w:r>
        <w:rPr>
          <w:lang w:val="zh-CN" w:eastAsia="zh-CN"/>
        </w:rPr>
        <w:t>单位名称</w:t>
      </w:r>
    </w:p>
    <w:p>
      <w:pPr>
        <w:spacing w:before="240" w:after="240"/>
        <w:rPr>
          <w:lang w:val="zh-CN" w:eastAsia="zh-CN"/>
        </w:rPr>
      </w:pPr>
      <w:r>
        <w:rPr>
          <w:lang w:val="zh-CN" w:eastAsia="zh-CN"/>
        </w:rPr>
        <w:t>类型编号</w:t>
      </w:r>
    </w:p>
    <w:p>
      <w:pPr>
        <w:spacing w:before="240" w:after="240"/>
        <w:rPr>
          <w:lang w:val="zh-CN" w:eastAsia="zh-CN"/>
        </w:rPr>
      </w:pPr>
      <w:r>
        <w:rPr>
          <w:lang w:val="zh-CN" w:eastAsia="zh-CN"/>
        </w:rPr>
        <w:t>类型名称</w:t>
      </w:r>
    </w:p>
    <w:p>
      <w:pPr>
        <w:spacing w:before="240" w:after="240"/>
        <w:rPr>
          <w:lang w:val="zh-CN" w:eastAsia="zh-CN"/>
        </w:rPr>
      </w:pPr>
      <w:r>
        <w:rPr>
          <w:lang w:val="zh-CN" w:eastAsia="zh-CN"/>
        </w:rPr>
        <w:t>所属</w:t>
      </w:r>
    </w:p>
    <w:p>
      <w:pPr>
        <w:spacing w:before="240" w:after="240"/>
        <w:rPr>
          <w:lang w:val="zh-CN" w:eastAsia="zh-CN"/>
        </w:rPr>
      </w:pPr>
      <w:r>
        <w:rPr>
          <w:lang w:val="zh-CN" w:eastAsia="zh-CN"/>
        </w:rPr>
        <w:t>所在</w:t>
      </w:r>
    </w:p>
    <w:p>
      <w:pPr>
        <w:spacing w:before="240" w:after="240"/>
        <w:rPr>
          <w:lang w:val="zh-CN" w:eastAsia="zh-CN"/>
        </w:rPr>
      </w:pPr>
      <w:r>
        <w:rPr>
          <w:lang w:val="zh-CN" w:eastAsia="zh-CN"/>
        </w:rPr>
        <w:t>N</w:t>
      </w:r>
    </w:p>
    <w:p>
      <w:pPr>
        <w:spacing w:before="240" w:after="240"/>
        <w:rPr>
          <w:lang w:val="zh-CN" w:eastAsia="zh-CN"/>
        </w:rPr>
      </w:pPr>
      <w:r>
        <w:rPr>
          <w:lang w:val="zh-CN" w:eastAsia="zh-CN"/>
        </w:rPr>
        <w:t>1</w:t>
      </w:r>
    </w:p>
    <w:p>
      <w:pPr>
        <w:spacing w:before="240" w:after="240"/>
        <w:rPr>
          <w:lang w:val="zh-CN" w:eastAsia="zh-CN"/>
        </w:rPr>
      </w:pPr>
      <w:r>
        <w:rPr>
          <w:lang w:val="zh-CN" w:eastAsia="zh-CN"/>
        </w:rPr>
        <w:t>N</w:t>
      </w:r>
    </w:p>
    <w:p>
      <w:pPr>
        <w:spacing w:before="240" w:after="240"/>
        <w:rPr>
          <w:lang w:val="zh-CN" w:eastAsia="zh-CN"/>
        </w:rPr>
      </w:pPr>
      <w:r>
        <w:rPr>
          <w:lang w:val="zh-CN" w:eastAsia="zh-CN"/>
        </w:rPr>
        <w:t>1</w:t>
      </w:r>
    </w:p>
    <w:p>
      <w:pPr>
        <w:spacing w:before="240" w:after="240"/>
        <w:rPr>
          <w:lang w:val="zh-CN" w:eastAsia="zh-CN"/>
        </w:rPr>
      </w:pPr>
      <w:r>
        <w:rPr>
          <w:lang w:val="zh-CN" w:eastAsia="zh-CN"/>
        </w:rPr>
        <w:t>客户编号</w:t>
      </w:r>
    </w:p>
    <w:p>
      <w:pPr>
        <w:spacing w:before="240" w:after="240"/>
        <w:rPr>
          <w:lang w:val="zh-CN" w:eastAsia="zh-CN"/>
        </w:rPr>
      </w:pPr>
      <w:r>
        <w:rPr>
          <w:lang w:val="zh-CN" w:eastAsia="zh-CN"/>
        </w:rPr>
        <w:t>客户名称</w:t>
      </w:r>
    </w:p>
    <w:p>
      <w:pPr>
        <w:spacing w:before="240" w:after="240"/>
        <w:rPr>
          <w:lang w:val="zh-CN" w:eastAsia="zh-CN"/>
        </w:rPr>
      </w:pPr>
      <w:r>
        <w:rPr>
          <w:lang w:val="zh-CN" w:eastAsia="zh-CN"/>
        </w:rPr>
        <w:t>地址</w:t>
      </w:r>
    </w:p>
    <w:p>
      <w:pPr>
        <w:spacing w:before="240" w:after="240"/>
        <w:rPr>
          <w:lang w:val="zh-CN" w:eastAsia="zh-CN"/>
        </w:rPr>
      </w:pPr>
      <w:r>
        <w:rPr>
          <w:lang w:val="zh-CN" w:eastAsia="zh-CN"/>
        </w:rPr>
        <w:t>联系人</w:t>
      </w:r>
    </w:p>
    <w:p>
      <w:pPr>
        <w:spacing w:before="240" w:after="240"/>
        <w:rPr>
          <w:lang w:val="zh-CN" w:eastAsia="zh-CN"/>
        </w:rPr>
      </w:pPr>
      <w:r>
        <w:rPr>
          <w:lang w:val="zh-CN" w:eastAsia="zh-CN"/>
        </w:rPr>
        <w:t>联系人电话</w:t>
      </w:r>
    </w:p>
    <w:p>
      <w:pPr>
        <w:spacing w:before="240" w:after="240"/>
        <w:rPr>
          <w:lang w:val="zh-CN" w:eastAsia="zh-CN"/>
        </w:rPr>
      </w:pPr>
      <w:r>
        <w:rPr>
          <w:lang w:val="zh-CN" w:eastAsia="zh-CN"/>
        </w:rPr>
        <w:t>所属行业Id</w:t>
      </w:r>
    </w:p>
    <w:p>
      <w:pPr>
        <w:spacing w:before="240" w:after="240"/>
        <w:rPr>
          <w:lang w:val="zh-CN" w:eastAsia="zh-CN"/>
        </w:rPr>
      </w:pPr>
      <w:r>
        <w:rPr>
          <w:lang w:val="zh-CN" w:eastAsia="zh-CN"/>
        </w:rPr>
        <w:t>创建时间</w:t>
      </w:r>
    </w:p>
    <w:p>
      <w:pPr>
        <w:spacing w:before="240" w:after="240"/>
        <w:rPr>
          <w:lang w:val="zh-CN" w:eastAsia="zh-CN"/>
        </w:rPr>
      </w:pPr>
      <w:r>
        <w:rPr>
          <w:lang w:val="zh-CN" w:eastAsia="zh-CN"/>
        </w:rPr>
        <w:t>是否可用</w:t>
      </w:r>
    </w:p>
    <w:p>
      <w:pPr>
        <w:spacing w:before="240" w:after="240"/>
        <w:rPr>
          <w:lang w:val="zh-CN" w:eastAsia="zh-CN"/>
        </w:rPr>
      </w:pPr>
      <w:r>
        <w:rPr>
          <w:lang w:val="zh-CN" w:eastAsia="zh-CN"/>
        </w:rPr>
        <w:t>联系电话</w:t>
      </w:r>
    </w:p>
    <w:p>
      <w:pPr>
        <w:spacing w:before="240" w:after="240"/>
        <w:rPr>
          <w:lang w:val="zh-CN" w:eastAsia="zh-CN"/>
        </w:rPr>
      </w:pPr>
      <w:r>
        <w:rPr>
          <w:lang w:val="zh-CN" w:eastAsia="zh-CN"/>
        </w:rPr>
        <w:t>其他</w:t>
      </w:r>
    </w:p>
    <w:p>
      <w:pPr>
        <w:spacing w:before="240" w:after="240"/>
        <w:rPr>
          <w:lang w:val="zh-CN" w:eastAsia="zh-CN"/>
        </w:rPr>
      </w:pPr>
      <w:r>
        <w:rPr>
          <w:lang w:val="zh-CN" w:eastAsia="zh-CN"/>
        </w:rPr>
        <w:t>所属</w:t>
      </w:r>
    </w:p>
    <w:p>
      <w:pPr>
        <w:spacing w:before="240" w:after="240"/>
        <w:rPr>
          <w:lang w:val="zh-CN" w:eastAsia="zh-CN"/>
        </w:rPr>
      </w:pPr>
      <w:r>
        <w:rPr>
          <w:lang w:val="zh-CN" w:eastAsia="zh-CN"/>
        </w:rPr>
        <w:t>所属</w:t>
      </w:r>
    </w:p>
    <w:p>
      <w:pPr>
        <w:spacing w:before="240" w:after="240"/>
        <w:rPr>
          <w:lang w:val="zh-CN" w:eastAsia="zh-CN"/>
        </w:rPr>
      </w:pPr>
      <w:r>
        <w:rPr>
          <w:lang w:val="zh-CN" w:eastAsia="zh-CN"/>
        </w:rPr>
        <w:t>N</w:t>
      </w:r>
    </w:p>
    <w:p>
      <w:pPr>
        <w:spacing w:before="240" w:after="240"/>
        <w:rPr>
          <w:lang w:val="zh-CN" w:eastAsia="zh-CN"/>
        </w:rPr>
      </w:pPr>
      <w:r>
        <w:rPr>
          <w:lang w:val="zh-CN" w:eastAsia="zh-CN"/>
        </w:rPr>
        <w:t>N</w:t>
      </w:r>
    </w:p>
    <w:p>
      <w:pPr>
        <w:spacing w:before="240" w:after="240"/>
        <w:rPr>
          <w:lang w:val="zh-CN" w:eastAsia="zh-CN"/>
        </w:rPr>
      </w:pPr>
      <w:r>
        <w:rPr>
          <w:lang w:val="zh-CN" w:eastAsia="zh-CN"/>
        </w:rPr>
        <w:t>1</w:t>
      </w:r>
    </w:p>
    <w:p>
      <w:pPr>
        <w:spacing w:before="240" w:after="240"/>
        <w:rPr>
          <w:lang w:val="zh-CN" w:eastAsia="zh-CN"/>
        </w:rPr>
      </w:pPr>
      <w:r>
        <w:rPr>
          <w:lang w:val="zh-CN" w:eastAsia="zh-CN"/>
        </w:rPr>
        <w:t>1</w:t>
      </w:r>
    </w:p>
    <w:p>
      <w:pPr>
        <w:spacing w:before="240" w:after="240"/>
        <w:rPr>
          <w:lang w:val="zh-CN" w:eastAsia="zh-CN"/>
        </w:rPr>
      </w:pPr>
      <w:r>
        <w:rPr>
          <w:lang w:val="zh-CN" w:eastAsia="zh-CN"/>
        </w:rPr>
        <w:t>类型编号</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名称</w:t>
      </w:r>
    </w:p>
    <w:p>
      <w:pPr>
        <w:spacing w:before="240" w:after="240"/>
        <w:rPr>
          <w:lang w:val="zh-CN" w:eastAsia="zh-CN"/>
        </w:rPr>
      </w:pPr>
      <w:r>
        <w:rPr>
          <w:lang w:val="zh-CN" w:eastAsia="zh-CN"/>
        </w:rPr>
        <w:t>区域</w:t>
      </w:r>
    </w:p>
    <w:p>
      <w:pPr>
        <w:spacing w:before="240" w:after="240"/>
        <w:rPr>
          <w:lang w:val="zh-CN" w:eastAsia="zh-CN"/>
        </w:rPr>
      </w:pPr>
      <w:r>
        <w:rPr>
          <w:lang w:val="zh-CN" w:eastAsia="zh-CN"/>
        </w:rPr>
        <w:t>单位</w:t>
      </w:r>
    </w:p>
    <w:p>
      <w:pPr>
        <w:spacing w:before="240" w:after="240"/>
        <w:rPr>
          <w:lang w:val="zh-CN" w:eastAsia="zh-CN"/>
        </w:rPr>
      </w:pPr>
      <w:r>
        <w:rPr>
          <w:lang w:val="zh-CN" w:eastAsia="zh-CN"/>
        </w:rPr>
        <w:t>价格</w:t>
      </w:r>
    </w:p>
    <w:p>
      <w:pPr>
        <w:spacing w:before="240" w:after="240"/>
        <w:rPr>
          <w:lang w:val="zh-CN" w:eastAsia="zh-CN"/>
        </w:rPr>
      </w:pPr>
      <w:r>
        <w:rPr>
          <w:lang w:val="zh-CN" w:eastAsia="zh-CN"/>
        </w:rPr>
        <w:t>数量</w:t>
      </w:r>
    </w:p>
    <w:p>
      <w:pPr>
        <w:spacing w:before="240" w:after="240"/>
        <w:rPr>
          <w:lang w:val="zh-CN" w:eastAsia="zh-CN"/>
        </w:rPr>
      </w:pPr>
      <w:r>
        <w:rPr>
          <w:lang w:val="zh-CN" w:eastAsia="zh-CN"/>
        </w:rPr>
        <w:t>其他信息</w:t>
      </w:r>
    </w:p>
    <w:p>
      <w:pPr>
        <w:spacing w:before="240" w:after="240"/>
        <w:rPr>
          <w:lang w:val="zh-CN" w:eastAsia="zh-CN"/>
        </w:rPr>
      </w:pPr>
      <w:r>
        <w:rPr>
          <w:lang w:val="zh-CN" w:eastAsia="zh-CN"/>
        </w:rPr>
        <w:t>所有者</w:t>
      </w:r>
    </w:p>
    <w:p>
      <w:pPr>
        <w:spacing w:before="240" w:after="240"/>
        <w:rPr>
          <w:lang w:val="zh-CN" w:eastAsia="zh-CN"/>
        </w:rPr>
      </w:pPr>
      <w:r>
        <w:rPr>
          <w:lang w:val="zh-CN" w:eastAsia="zh-CN"/>
        </w:rPr>
        <w:t>金额</w:t>
      </w:r>
    </w:p>
    <w:p>
      <w:pPr>
        <w:spacing w:before="240" w:after="240"/>
        <w:rPr>
          <w:lang w:val="zh-CN" w:eastAsia="zh-CN"/>
        </w:rPr>
      </w:pPr>
      <w:r>
        <w:rPr>
          <w:lang w:val="zh-CN" w:eastAsia="zh-CN"/>
        </w:rPr>
        <w:t>产品数量</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客户编号</w:t>
      </w:r>
    </w:p>
    <w:p>
      <w:pPr>
        <w:spacing w:before="240" w:after="240"/>
        <w:rPr>
          <w:lang w:val="zh-CN" w:eastAsia="zh-CN"/>
        </w:rPr>
      </w:pPr>
      <w:r>
        <w:rPr>
          <w:lang w:val="zh-CN" w:eastAsia="zh-CN"/>
        </w:rPr>
        <w:t>时间</w:t>
      </w:r>
    </w:p>
    <w:p>
      <w:pPr>
        <w:spacing w:before="240" w:after="240"/>
        <w:rPr>
          <w:lang w:val="zh-CN" w:eastAsia="zh-CN"/>
        </w:rPr>
      </w:pPr>
      <w:r>
        <w:rPr>
          <w:lang w:val="zh-CN" w:eastAsia="zh-CN"/>
        </w:rPr>
        <w:t>其他</w:t>
      </w:r>
    </w:p>
    <w:p>
      <w:pPr>
        <w:spacing w:before="240" w:after="240"/>
        <w:rPr>
          <w:lang w:val="zh-CN" w:eastAsia="zh-CN"/>
        </w:rPr>
      </w:pPr>
      <w:r>
        <w:rPr>
          <w:lang w:val="zh-CN" w:eastAsia="zh-CN"/>
        </w:rPr>
        <w:t>订单编号</w:t>
      </w:r>
    </w:p>
    <w:p>
      <w:pPr>
        <w:spacing w:before="240" w:after="240"/>
        <w:rPr>
          <w:lang w:val="zh-CN" w:eastAsia="zh-CN"/>
        </w:rPr>
      </w:pPr>
      <w:r>
        <w:rPr>
          <w:lang w:val="zh-CN" w:eastAsia="zh-CN"/>
        </w:rPr>
        <w:t>下单</w:t>
      </w:r>
    </w:p>
    <w:p>
      <w:pPr>
        <w:spacing w:before="240" w:after="240"/>
        <w:rPr>
          <w:lang w:val="zh-CN" w:eastAsia="zh-CN"/>
        </w:rPr>
      </w:pPr>
      <w:r>
        <w:rPr>
          <w:lang w:val="zh-CN" w:eastAsia="zh-CN"/>
        </w:rPr>
        <w:t>售出</w:t>
      </w:r>
    </w:p>
    <w:p>
      <w:pPr>
        <w:spacing w:before="240" w:after="240"/>
        <w:rPr>
          <w:lang w:val="zh-CN" w:eastAsia="zh-CN"/>
        </w:rPr>
      </w:pPr>
      <w:r>
        <w:rPr>
          <w:lang w:val="zh-CN" w:eastAsia="zh-CN"/>
        </w:rPr>
        <w:t>1</w:t>
      </w:r>
    </w:p>
    <w:p>
      <w:pPr>
        <w:spacing w:before="240" w:after="240"/>
        <w:rPr>
          <w:lang w:val="zh-CN" w:eastAsia="zh-CN"/>
        </w:rPr>
      </w:pPr>
      <w:r>
        <w:rPr>
          <w:lang w:val="zh-CN" w:eastAsia="zh-CN"/>
        </w:rPr>
        <w:t>N</w:t>
      </w:r>
    </w:p>
    <w:p>
      <w:pPr>
        <w:spacing w:before="240" w:after="240"/>
        <w:rPr>
          <w:lang w:val="zh-CN" w:eastAsia="zh-CN"/>
        </w:rPr>
      </w:pPr>
      <w:r>
        <w:rPr>
          <w:lang w:val="zh-CN" w:eastAsia="zh-CN"/>
        </w:rPr>
        <w:t>N</w:t>
      </w:r>
    </w:p>
    <w:p>
      <w:pPr>
        <w:spacing w:before="240" w:after="240"/>
        <w:rPr>
          <w:lang w:val="zh-CN" w:eastAsia="zh-CN"/>
        </w:rPr>
      </w:pPr>
      <w:r>
        <w:rPr>
          <w:lang w:val="zh-CN" w:eastAsia="zh-CN"/>
        </w:rPr>
        <w:t>1</w:t>
      </w:r>
    </w:p>
    <w:p>
      <w:pPr>
        <w:spacing w:before="240" w:after="240"/>
        <w:rPr>
          <w:lang w:val="zh-CN" w:eastAsia="zh-CN"/>
        </w:rPr>
      </w:pPr>
      <w:r>
        <w:rPr>
          <w:lang w:val="zh-CN" w:eastAsia="zh-CN"/>
        </w:rPr>
        <w:t>报价人</w:t>
      </w:r>
    </w:p>
    <w:p>
      <w:pPr>
        <w:spacing w:before="240" w:after="240"/>
        <w:rPr>
          <w:lang w:val="zh-CN" w:eastAsia="zh-CN"/>
        </w:rPr>
      </w:pPr>
      <w:r>
        <w:rPr>
          <w:lang w:val="zh-CN" w:eastAsia="zh-CN"/>
        </w:rPr>
        <w:t>报价时间</w:t>
      </w:r>
    </w:p>
    <w:p>
      <w:pPr>
        <w:spacing w:before="240" w:after="240"/>
        <w:rPr>
          <w:lang w:val="zh-CN" w:eastAsia="zh-CN"/>
        </w:rPr>
      </w:pPr>
      <w:r>
        <w:rPr>
          <w:lang w:val="zh-CN" w:eastAsia="zh-CN"/>
        </w:rPr>
        <w:t>其他信息</w:t>
      </w:r>
    </w:p>
    <w:p>
      <w:pPr>
        <w:spacing w:before="240" w:after="240"/>
        <w:rPr>
          <w:lang w:val="zh-CN" w:eastAsia="zh-CN"/>
        </w:rPr>
      </w:pPr>
      <w:r>
        <w:rPr>
          <w:lang w:val="zh-CN" w:eastAsia="zh-CN"/>
        </w:rPr>
        <w:t>客户编号</w:t>
      </w:r>
    </w:p>
    <w:p>
      <w:pPr>
        <w:spacing w:before="240" w:after="240"/>
        <w:rPr>
          <w:lang w:val="zh-CN" w:eastAsia="zh-CN"/>
        </w:rPr>
      </w:pPr>
      <w:r>
        <w:rPr>
          <w:lang w:val="zh-CN" w:eastAsia="zh-CN"/>
        </w:rPr>
        <w:t>产品编号</w:t>
      </w:r>
    </w:p>
    <w:p>
      <w:pPr>
        <w:spacing w:before="240" w:after="240"/>
        <w:rPr>
          <w:lang w:val="zh-CN" w:eastAsia="zh-CN"/>
        </w:rPr>
      </w:pPr>
      <w:r>
        <w:rPr>
          <w:lang w:val="zh-CN" w:eastAsia="zh-CN"/>
        </w:rPr>
        <w:t>报价编号</w:t>
      </w:r>
    </w:p>
    <w:p>
      <w:pPr>
        <w:spacing w:before="240" w:after="240"/>
        <w:rPr>
          <w:lang w:val="zh-CN" w:eastAsia="zh-CN"/>
        </w:rPr>
      </w:pPr>
      <w:r>
        <w:rPr>
          <w:lang w:val="zh-CN" w:eastAsia="zh-CN"/>
        </w:rPr>
        <w:t>填写</w:t>
      </w:r>
    </w:p>
    <w:p>
      <w:pPr>
        <w:spacing w:before="240" w:after="240"/>
        <w:rPr>
          <w:lang w:val="zh-CN" w:eastAsia="zh-CN"/>
        </w:rPr>
      </w:pPr>
      <w:r>
        <w:rPr>
          <w:lang w:val="zh-CN" w:eastAsia="zh-CN"/>
        </w:rPr>
        <w:t>关联</w:t>
      </w:r>
    </w:p>
    <w:p>
      <w:pPr>
        <w:spacing w:before="240" w:after="240"/>
        <w:rPr>
          <w:lang w:val="zh-CN" w:eastAsia="zh-CN"/>
        </w:rPr>
      </w:pPr>
      <w:r>
        <w:rPr>
          <w:lang w:val="zh-CN" w:eastAsia="zh-CN"/>
        </w:rPr>
        <w:t>1</w:t>
      </w:r>
    </w:p>
    <w:p>
      <w:pPr>
        <w:spacing w:before="240" w:after="240"/>
        <w:rPr>
          <w:lang w:val="zh-CN" w:eastAsia="zh-CN"/>
        </w:rPr>
      </w:pPr>
      <w:r>
        <w:rPr>
          <w:lang w:val="zh-CN" w:eastAsia="zh-CN"/>
        </w:rPr>
        <w:t>N</w:t>
      </w:r>
    </w:p>
    <w:p>
      <w:pPr>
        <w:spacing w:before="240" w:after="240"/>
        <w:rPr>
          <w:lang w:val="zh-CN" w:eastAsia="zh-CN"/>
        </w:rPr>
      </w:pPr>
      <w:r>
        <w:rPr>
          <w:lang w:val="zh-CN" w:eastAsia="zh-CN"/>
        </w:rPr>
        <w:t>!</w:t>
      </w:r>
    </w:p>
    <w:p>
      <w:pPr>
        <w:spacing w:before="240" w:after="240"/>
        <w:rPr>
          <w:lang w:val="zh-CN" w:eastAsia="zh-CN"/>
        </w:rPr>
      </w:pPr>
      <w:r>
        <w:rPr>
          <w:lang w:val="zh-CN" w:eastAsia="zh-CN"/>
        </w:rPr>
        <w:t>N</w:t>
      </w:r>
    </w:p>
    <w:p>
      <w:pPr>
        <w:spacing w:before="240" w:after="240"/>
        <w:rPr>
          <w:lang w:val="zh-CN" w:eastAsia="zh-CN"/>
        </w:rPr>
      </w:pPr>
      <w:r>
        <w:rPr>
          <w:lang w:val="zh-CN" w:eastAsia="zh-CN"/>
        </w:rPr>
        <w:t>�</w:t>
      </w:r>
    </w:p>
    <w:p>
      <w:pPr>
        <w:spacing w:before="240" w:after="240"/>
        <w:rPr>
          <w:lang w:val="zh-CN" w:eastAsia="zh-CN"/>
        </w:rPr>
      </w:pPr>
      <w:r>
        <w:rPr>
          <w:lang w:val="zh-CN" w:eastAsia="zh-CN"/>
        </w:rPr>
        <w:t>报价管理系统</w:t>
      </w:r>
    </w:p>
    <w:p>
      <w:pPr>
        <w:spacing w:before="240" w:after="240"/>
        <w:rPr>
          <w:lang w:val="zh-CN" w:eastAsia="zh-CN"/>
        </w:rPr>
      </w:pPr>
      <w:r>
        <w:rPr>
          <w:lang w:val="zh-CN" w:eastAsia="zh-CN"/>
        </w:rPr>
        <w:t>订单管理</w:t>
      </w:r>
    </w:p>
    <w:p>
      <w:pPr>
        <w:spacing w:before="240" w:after="240"/>
        <w:rPr>
          <w:lang w:val="zh-CN" w:eastAsia="zh-CN"/>
        </w:rPr>
      </w:pPr>
      <w:r>
        <w:rPr>
          <w:lang w:val="zh-CN" w:eastAsia="zh-CN"/>
        </w:rPr>
        <w:t>客户</w:t>
      </w:r>
    </w:p>
    <w:p>
      <w:pPr>
        <w:spacing w:before="240" w:after="240"/>
        <w:rPr>
          <w:lang w:val="zh-CN" w:eastAsia="zh-CN"/>
        </w:rPr>
      </w:pPr>
      <w:r>
        <w:rPr>
          <w:lang w:val="zh-CN" w:eastAsia="zh-CN"/>
        </w:rPr>
        <w:t>管理员</w:t>
      </w:r>
    </w:p>
    <w:p>
      <w:pPr>
        <w:spacing w:before="240" w:after="240"/>
        <w:rPr>
          <w:lang w:val="zh-CN" w:eastAsia="zh-CN"/>
        </w:rPr>
      </w:pPr>
      <w:r>
        <w:rPr>
          <w:lang w:val="zh-CN" w:eastAsia="zh-CN"/>
        </w:rPr>
        <w:t>操作员</w:t>
      </w:r>
    </w:p>
    <w:p>
      <w:pPr>
        <w:spacing w:before="240" w:after="240"/>
        <w:rPr>
          <w:lang w:val="zh-CN" w:eastAsia="zh-CN"/>
        </w:rPr>
      </w:pPr>
      <w:r>
        <w:rPr>
          <w:lang w:val="zh-CN" w:eastAsia="zh-CN"/>
        </w:rPr>
        <w:t>产品管理</w:t>
      </w:r>
    </w:p>
    <w:p>
      <w:pPr>
        <w:spacing w:before="240" w:after="240"/>
        <w:rPr>
          <w:lang w:val="zh-CN" w:eastAsia="zh-CN"/>
        </w:rPr>
      </w:pPr>
      <w:r>
        <w:rPr>
          <w:lang w:val="zh-CN" w:eastAsia="zh-CN"/>
        </w:rPr>
        <w:t>报价管理</w:t>
      </w:r>
    </w:p>
    <w:p>
      <w:pPr>
        <w:spacing w:before="240" w:after="240"/>
        <w:rPr>
          <w:lang w:val="zh-CN" w:eastAsia="zh-CN"/>
        </w:rPr>
      </w:pPr>
      <w:r>
        <w:rPr>
          <w:lang w:val="zh-CN" w:eastAsia="zh-CN"/>
        </w:rPr>
        <w:t>客户管理</w:t>
      </w:r>
    </w:p>
    <w:p>
      <w:pPr>
        <w:spacing w:before="240" w:after="240"/>
        <w:rPr>
          <w:lang w:val="zh-CN" w:eastAsia="zh-CN"/>
        </w:rPr>
      </w:pPr>
      <w:r>
        <w:rPr>
          <w:lang w:val="zh-CN" w:eastAsia="zh-CN"/>
        </w:rPr>
        <w:t>产品录入、修改</w:t>
      </w:r>
    </w:p>
    <w:p>
      <w:pPr>
        <w:spacing w:before="240" w:after="240"/>
        <w:rPr>
          <w:lang w:val="zh-CN" w:eastAsia="zh-CN"/>
        </w:rPr>
      </w:pPr>
      <w:r>
        <w:rPr>
          <w:lang w:val="zh-CN" w:eastAsia="zh-CN"/>
        </w:rPr>
        <w:t>订单录入</w:t>
      </w:r>
    </w:p>
    <w:p>
      <w:pPr>
        <w:spacing w:before="240" w:after="240"/>
        <w:rPr>
          <w:lang w:val="zh-CN" w:eastAsia="zh-CN"/>
        </w:rPr>
      </w:pPr>
      <w:r>
        <w:rPr>
          <w:lang w:val="zh-CN" w:eastAsia="zh-CN"/>
        </w:rPr>
        <w:t>报价录入</w:t>
      </w:r>
    </w:p>
    <w:p>
      <w:pPr>
        <w:spacing w:before="240" w:after="240"/>
        <w:rPr>
          <w:lang w:val="zh-CN" w:eastAsia="zh-CN"/>
        </w:rPr>
      </w:pPr>
      <w:r>
        <w:rPr>
          <w:lang w:val="zh-CN" w:eastAsia="zh-CN"/>
        </w:rPr>
        <w:t>客户录入、修改</w:t>
      </w:r>
    </w:p>
    <w:p>
      <w:pPr>
        <w:spacing w:before="240" w:after="240"/>
        <w:rPr>
          <w:lang w:val="zh-CN" w:eastAsia="zh-CN"/>
        </w:rPr>
      </w:pPr>
      <w:r>
        <w:rPr>
          <w:lang w:val="zh-CN" w:eastAsia="zh-CN"/>
        </w:rPr>
        <w:t>产品查看</w:t>
      </w:r>
    </w:p>
    <w:p>
      <w:pPr>
        <w:spacing w:before="240" w:after="240"/>
        <w:rPr>
          <w:lang w:val="zh-CN" w:eastAsia="zh-CN"/>
        </w:rPr>
      </w:pPr>
      <w:r>
        <w:rPr>
          <w:lang w:val="zh-CN" w:eastAsia="zh-CN"/>
        </w:rPr>
        <w:t>报价查看</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